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4A70" w:rsidRDefault="007A4A70" w:rsidP="007A4A70">
      <w:pPr>
        <w:jc w:val="right"/>
        <w:rPr>
          <w:rFonts w:ascii="Tahoma" w:hAnsi="Tahoma" w:cs="Tahoma"/>
          <w:b/>
          <w:bCs/>
          <w:sz w:val="68"/>
          <w:szCs w:val="68"/>
          <w:lang w:val="es-PE"/>
        </w:rPr>
      </w:pPr>
    </w:p>
    <w:p w:rsidR="007A4A70" w:rsidRDefault="007A4A70" w:rsidP="007A4A70">
      <w:pPr>
        <w:jc w:val="right"/>
        <w:rPr>
          <w:rFonts w:ascii="Tahoma" w:hAnsi="Tahoma" w:cs="Tahoma"/>
          <w:b/>
          <w:bCs/>
          <w:sz w:val="68"/>
          <w:szCs w:val="68"/>
          <w:lang w:val="es-PE"/>
        </w:rPr>
      </w:pPr>
    </w:p>
    <w:p w:rsidR="007A4A70" w:rsidRDefault="007A4A70" w:rsidP="007A4A70">
      <w:pPr>
        <w:jc w:val="right"/>
        <w:rPr>
          <w:rFonts w:ascii="Tahoma" w:hAnsi="Tahoma" w:cs="Tahoma"/>
          <w:b/>
          <w:bCs/>
          <w:sz w:val="68"/>
          <w:szCs w:val="68"/>
          <w:lang w:val="es-PE"/>
        </w:rPr>
      </w:pPr>
    </w:p>
    <w:p w:rsidR="007A4A70" w:rsidRDefault="007A4A70" w:rsidP="007A4A70">
      <w:pPr>
        <w:jc w:val="right"/>
        <w:rPr>
          <w:rFonts w:ascii="Tahoma" w:hAnsi="Tahoma" w:cs="Tahoma"/>
          <w:b/>
          <w:bCs/>
          <w:sz w:val="68"/>
          <w:szCs w:val="68"/>
          <w:lang w:val="es-PE"/>
        </w:rPr>
      </w:pPr>
    </w:p>
    <w:p w:rsidR="007A4A70" w:rsidRPr="007A4A70" w:rsidRDefault="007A4A70" w:rsidP="007A4A70">
      <w:pPr>
        <w:jc w:val="right"/>
        <w:rPr>
          <w:rFonts w:ascii="Tahoma" w:hAnsi="Tahoma" w:cs="Tahoma"/>
          <w:b/>
          <w:bCs/>
          <w:sz w:val="68"/>
          <w:szCs w:val="68"/>
          <w:lang w:val="es-PE"/>
        </w:rPr>
      </w:pPr>
      <w:r w:rsidRPr="007A4A70">
        <w:rPr>
          <w:rFonts w:ascii="Tahoma" w:hAnsi="Tahoma" w:cs="Tahoma"/>
          <w:b/>
          <w:bCs/>
          <w:sz w:val="68"/>
          <w:szCs w:val="68"/>
          <w:lang w:val="es-PE"/>
        </w:rPr>
        <w:t>Especificación Funcional</w:t>
      </w:r>
    </w:p>
    <w:p w:rsidR="007A4A70" w:rsidRPr="0017322B" w:rsidRDefault="007A4A70" w:rsidP="007A4A70">
      <w:pPr>
        <w:jc w:val="right"/>
        <w:rPr>
          <w:rFonts w:ascii="Tahoma" w:hAnsi="Tahoma" w:cs="Tahoma"/>
          <w:b/>
          <w:bCs/>
          <w:sz w:val="48"/>
          <w:szCs w:val="48"/>
          <w:lang w:val="es-PE"/>
        </w:rPr>
      </w:pPr>
      <w:proofErr w:type="spellStart"/>
      <w:r w:rsidRPr="0017322B">
        <w:rPr>
          <w:rFonts w:ascii="Tahoma" w:hAnsi="Tahoma" w:cs="Tahoma"/>
          <w:b/>
          <w:bCs/>
          <w:sz w:val="48"/>
          <w:szCs w:val="48"/>
          <w:lang w:val="es-PE"/>
        </w:rPr>
        <w:t>Solutions.Utility.AppLogger</w:t>
      </w:r>
      <w:proofErr w:type="spellEnd"/>
    </w:p>
    <w:p w:rsidR="007A4A70" w:rsidRPr="0017322B" w:rsidRDefault="007A4A70" w:rsidP="007A4A70">
      <w:pPr>
        <w:jc w:val="right"/>
        <w:rPr>
          <w:rFonts w:ascii="Tahoma" w:hAnsi="Tahoma" w:cs="Tahoma"/>
          <w:b/>
          <w:bCs/>
          <w:sz w:val="36"/>
          <w:szCs w:val="36"/>
          <w:lang w:val="es-PE"/>
        </w:rPr>
      </w:pPr>
      <w:r w:rsidRPr="0017322B">
        <w:rPr>
          <w:rFonts w:ascii="Tahoma" w:hAnsi="Tahoma" w:cs="Tahoma"/>
          <w:b/>
          <w:bCs/>
          <w:sz w:val="36"/>
          <w:szCs w:val="36"/>
          <w:lang w:val="es-PE"/>
        </w:rPr>
        <w:t>Versión: 1.0.0</w:t>
      </w:r>
    </w:p>
    <w:p w:rsidR="007A4A70" w:rsidRDefault="007A4A70" w:rsidP="007A4A70">
      <w:pPr>
        <w:jc w:val="right"/>
        <w:rPr>
          <w:rFonts w:ascii="Tahoma" w:hAnsi="Tahoma" w:cs="Tahoma"/>
          <w:b/>
          <w:bCs/>
          <w:sz w:val="36"/>
          <w:szCs w:val="36"/>
          <w:lang w:val="es-PE"/>
        </w:rPr>
      </w:pPr>
      <w:r w:rsidRPr="0017322B">
        <w:rPr>
          <w:rFonts w:ascii="Tahoma" w:hAnsi="Tahoma" w:cs="Tahoma"/>
          <w:b/>
          <w:bCs/>
          <w:sz w:val="36"/>
          <w:szCs w:val="36"/>
          <w:lang w:val="es-PE"/>
        </w:rPr>
        <w:t>Fecha: 22/07/2025</w:t>
      </w:r>
    </w:p>
    <w:p w:rsidR="007A4A70" w:rsidRDefault="007A4A70">
      <w:pPr>
        <w:rPr>
          <w:rFonts w:ascii="Tahoma" w:hAnsi="Tahoma" w:cs="Tahoma"/>
          <w:b/>
          <w:bCs/>
          <w:sz w:val="36"/>
          <w:szCs w:val="36"/>
          <w:lang w:val="es-PE"/>
        </w:rPr>
        <w:sectPr w:rsidR="007A4A70" w:rsidSect="007A4A70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>
        <w:rPr>
          <w:rFonts w:ascii="Tahoma" w:hAnsi="Tahoma" w:cs="Tahoma"/>
          <w:b/>
          <w:bCs/>
          <w:sz w:val="36"/>
          <w:szCs w:val="36"/>
          <w:lang w:val="es-PE"/>
        </w:rPr>
        <w:br w:type="page"/>
      </w:r>
    </w:p>
    <w:sdt>
      <w:sdtPr>
        <w:rPr>
          <w:rFonts w:ascii="Tahoma" w:eastAsiaTheme="minorEastAsia" w:hAnsi="Tahoma" w:cs="Tahoma"/>
          <w:b w:val="0"/>
          <w:bCs w:val="0"/>
          <w:color w:val="auto"/>
          <w:sz w:val="22"/>
          <w:szCs w:val="22"/>
          <w:lang w:val="es-PE"/>
        </w:rPr>
        <w:id w:val="734820485"/>
        <w:docPartObj>
          <w:docPartGallery w:val="Table of Contents"/>
          <w:docPartUnique/>
        </w:docPartObj>
      </w:sdtPr>
      <w:sdtContent>
        <w:p w:rsidR="00DF6BEE" w:rsidRPr="00215750" w:rsidRDefault="00DF6BEE">
          <w:pPr>
            <w:pStyle w:val="TtuloTDC"/>
            <w:rPr>
              <w:rFonts w:ascii="Tahoma" w:hAnsi="Tahoma" w:cs="Tahoma"/>
              <w:color w:val="auto"/>
              <w:lang w:val="es-PE"/>
            </w:rPr>
          </w:pPr>
          <w:r w:rsidRPr="00215750">
            <w:rPr>
              <w:rFonts w:ascii="Tahoma" w:hAnsi="Tahoma" w:cs="Tahoma"/>
              <w:color w:val="auto"/>
              <w:lang w:val="es-PE"/>
            </w:rPr>
            <w:t>Contenido</w:t>
          </w:r>
        </w:p>
        <w:p w:rsidR="00FA0A4F" w:rsidRDefault="00DF6BEE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r w:rsidRPr="00215750">
            <w:rPr>
              <w:rFonts w:ascii="Tahoma" w:hAnsi="Tahoma" w:cs="Tahoma"/>
              <w:lang w:val="es-PE"/>
            </w:rPr>
            <w:fldChar w:fldCharType="begin"/>
          </w:r>
          <w:r w:rsidRPr="00215750">
            <w:rPr>
              <w:rFonts w:ascii="Tahoma" w:hAnsi="Tahoma" w:cs="Tahoma"/>
              <w:lang w:val="es-PE"/>
            </w:rPr>
            <w:instrText xml:space="preserve"> TOC \o "1-3" \h \z \u </w:instrText>
          </w:r>
          <w:r w:rsidRPr="00215750">
            <w:rPr>
              <w:rFonts w:ascii="Tahoma" w:hAnsi="Tahoma" w:cs="Tahoma"/>
              <w:lang w:val="es-PE"/>
            </w:rPr>
            <w:fldChar w:fldCharType="separate"/>
          </w:r>
          <w:hyperlink w:anchor="_Toc204091916" w:history="1">
            <w:r w:rsidR="00FA0A4F"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1. Descripción General</w:t>
            </w:r>
            <w:r w:rsidR="00FA0A4F">
              <w:rPr>
                <w:noProof/>
                <w:webHidden/>
              </w:rPr>
              <w:tab/>
            </w:r>
            <w:r w:rsidR="00FA0A4F">
              <w:rPr>
                <w:noProof/>
                <w:webHidden/>
              </w:rPr>
              <w:fldChar w:fldCharType="begin"/>
            </w:r>
            <w:r w:rsidR="00FA0A4F">
              <w:rPr>
                <w:noProof/>
                <w:webHidden/>
              </w:rPr>
              <w:instrText xml:space="preserve"> PAGEREF _Toc204091916 \h </w:instrText>
            </w:r>
            <w:r w:rsidR="00FA0A4F">
              <w:rPr>
                <w:noProof/>
                <w:webHidden/>
              </w:rPr>
            </w:r>
            <w:r w:rsidR="00FA0A4F"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3</w:t>
            </w:r>
            <w:r w:rsidR="00FA0A4F"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091917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091918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3.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091919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4.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091920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5. Configuración de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091921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6.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091922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7.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091923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8.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091924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9. Especificación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4091925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1. Interfaz ILogger.cs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4091926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2. Clase Logger.cs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4091927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3. Clase LoggerAdapter.cs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4091928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4. Clase de Extensión para IServiceCollection (por ejemplo, LoggerServiceExtensions.cs)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4091929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5. Ejemplo de Uso en una Aplicación (por ejemplo, Program.cs para una Consola o Startup.cs para ASP.NET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4F" w:rsidRDefault="00FA0A4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091930" w:history="1">
            <w:r w:rsidRPr="00C94817">
              <w:rPr>
                <w:rStyle w:val="Hipervnculo"/>
                <w:rFonts w:ascii="Tahoma" w:hAnsi="Tahoma" w:cs="Tahoma"/>
                <w:noProof/>
                <w:lang w:val="es-PE"/>
              </w:rPr>
              <w:t>Cómo Usar Este Documento Funcional: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7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BEE" w:rsidRPr="00215750" w:rsidRDefault="00DF6BEE">
          <w:pPr>
            <w:rPr>
              <w:rFonts w:ascii="Tahoma" w:hAnsi="Tahoma" w:cs="Tahoma"/>
              <w:lang w:val="es-PE"/>
            </w:rPr>
          </w:pPr>
          <w:r w:rsidRPr="00215750">
            <w:rPr>
              <w:rFonts w:ascii="Tahoma" w:hAnsi="Tahoma" w:cs="Tahoma"/>
              <w:b/>
              <w:bCs/>
              <w:lang w:val="es-PE"/>
            </w:rPr>
            <w:fldChar w:fldCharType="end"/>
          </w:r>
        </w:p>
      </w:sdtContent>
    </w:sdt>
    <w:p w:rsidR="00DF6BEE" w:rsidRPr="00215750" w:rsidRDefault="00DF6BEE">
      <w:pPr>
        <w:rPr>
          <w:rFonts w:ascii="Tahoma" w:eastAsiaTheme="majorEastAsia" w:hAnsi="Tahoma" w:cs="Tahoma"/>
          <w:spacing w:val="5"/>
          <w:kern w:val="28"/>
          <w:sz w:val="52"/>
          <w:szCs w:val="52"/>
          <w:lang w:val="es-PE"/>
        </w:rPr>
      </w:pPr>
      <w:r w:rsidRPr="00215750">
        <w:rPr>
          <w:rFonts w:ascii="Tahoma" w:eastAsiaTheme="majorEastAsia" w:hAnsi="Tahoma" w:cs="Tahoma"/>
          <w:spacing w:val="5"/>
          <w:kern w:val="28"/>
          <w:sz w:val="52"/>
          <w:szCs w:val="52"/>
          <w:lang w:val="es-PE"/>
        </w:rPr>
        <w:br w:type="page"/>
      </w:r>
    </w:p>
    <w:p w:rsidR="00DF6BEE" w:rsidRPr="00215750" w:rsidRDefault="00DF6BEE">
      <w:pPr>
        <w:rPr>
          <w:rFonts w:ascii="Tahoma" w:eastAsiaTheme="majorEastAsia" w:hAnsi="Tahoma" w:cs="Tahoma"/>
          <w:spacing w:val="5"/>
          <w:kern w:val="28"/>
          <w:sz w:val="52"/>
          <w:szCs w:val="52"/>
          <w:lang w:val="es-PE"/>
        </w:rPr>
      </w:pPr>
    </w:p>
    <w:p w:rsidR="00463A9F" w:rsidRPr="00215750" w:rsidRDefault="00000000">
      <w:pPr>
        <w:pStyle w:val="Ttulo"/>
        <w:rPr>
          <w:rFonts w:ascii="Tahoma" w:hAnsi="Tahoma" w:cs="Tahoma"/>
          <w:color w:val="auto"/>
          <w:lang w:val="es-PE"/>
        </w:rPr>
      </w:pPr>
      <w:r w:rsidRPr="00215750">
        <w:rPr>
          <w:rFonts w:ascii="Tahoma" w:hAnsi="Tahoma" w:cs="Tahoma"/>
          <w:color w:val="auto"/>
          <w:lang w:val="es-PE"/>
        </w:rPr>
        <w:t>Especificación Funcional</w:t>
      </w:r>
    </w:p>
    <w:p w:rsidR="00463A9F" w:rsidRPr="00215750" w:rsidRDefault="00000000">
      <w:pPr>
        <w:pStyle w:val="Ttulo1"/>
        <w:rPr>
          <w:rFonts w:ascii="Tahoma" w:hAnsi="Tahoma" w:cs="Tahoma"/>
          <w:color w:val="auto"/>
          <w:lang w:val="es-PE"/>
        </w:rPr>
      </w:pPr>
      <w:bookmarkStart w:id="0" w:name="_Toc204091916"/>
      <w:r w:rsidRPr="00215750">
        <w:rPr>
          <w:rFonts w:ascii="Tahoma" w:hAnsi="Tahoma" w:cs="Tahoma"/>
          <w:color w:val="auto"/>
          <w:lang w:val="es-PE"/>
        </w:rPr>
        <w:t>1. Descripción General</w:t>
      </w:r>
      <w:bookmarkEnd w:id="0"/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El proyecto </w:t>
      </w:r>
      <w:proofErr w:type="spellStart"/>
      <w:r w:rsidRPr="00215750">
        <w:rPr>
          <w:rFonts w:ascii="Tahoma" w:hAnsi="Tahoma" w:cs="Tahoma"/>
          <w:lang w:val="es-PE"/>
        </w:rPr>
        <w:t>Solutions.Utility.AppLogger</w:t>
      </w:r>
      <w:proofErr w:type="spellEnd"/>
      <w:r w:rsidRPr="00215750">
        <w:rPr>
          <w:rFonts w:ascii="Tahoma" w:hAnsi="Tahoma" w:cs="Tahoma"/>
          <w:lang w:val="es-PE"/>
        </w:rPr>
        <w:t xml:space="preserve"> es una librería destinada a facilitar la generación de logs en aplicaciones desarrolladas en C#. Provee una interfaz común (</w:t>
      </w:r>
      <w:proofErr w:type="spellStart"/>
      <w:r w:rsidRPr="00215750">
        <w:rPr>
          <w:rFonts w:ascii="Tahoma" w:hAnsi="Tahoma" w:cs="Tahoma"/>
          <w:lang w:val="es-PE"/>
        </w:rPr>
        <w:t>ILogger</w:t>
      </w:r>
      <w:proofErr w:type="spellEnd"/>
      <w:r w:rsidRPr="00215750">
        <w:rPr>
          <w:rFonts w:ascii="Tahoma" w:hAnsi="Tahoma" w:cs="Tahoma"/>
          <w:lang w:val="es-PE"/>
        </w:rPr>
        <w:t>) para registrar información de diagnóstico, advertencias, errores y otros eventos relevantes en archivos de texto, permitiendo una trazabilidad eficaz del comportamiento de los sistemas que lo utilizan.</w:t>
      </w:r>
    </w:p>
    <w:p w:rsidR="00463A9F" w:rsidRPr="00215750" w:rsidRDefault="00000000">
      <w:pPr>
        <w:pStyle w:val="Ttulo1"/>
        <w:rPr>
          <w:rFonts w:ascii="Tahoma" w:hAnsi="Tahoma" w:cs="Tahoma"/>
          <w:color w:val="auto"/>
          <w:lang w:val="es-PE"/>
        </w:rPr>
      </w:pPr>
      <w:bookmarkStart w:id="1" w:name="_Toc204091917"/>
      <w:r w:rsidRPr="00215750">
        <w:rPr>
          <w:rFonts w:ascii="Tahoma" w:hAnsi="Tahoma" w:cs="Tahoma"/>
          <w:color w:val="auto"/>
          <w:lang w:val="es-PE"/>
        </w:rPr>
        <w:t>2. Objetivos</w:t>
      </w:r>
      <w:bookmarkEnd w:id="1"/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- Proveer una utilidad reutilizable para generación de logs.</w:t>
      </w:r>
      <w:r w:rsidRPr="00215750">
        <w:rPr>
          <w:rFonts w:ascii="Tahoma" w:hAnsi="Tahoma" w:cs="Tahoma"/>
          <w:lang w:val="es-PE"/>
        </w:rPr>
        <w:br/>
        <w:t>- Permitir la configuración dinámica de nombre de archivo, ruta y formato de fecha.</w:t>
      </w:r>
      <w:r w:rsidRPr="00215750">
        <w:rPr>
          <w:rFonts w:ascii="Tahoma" w:hAnsi="Tahoma" w:cs="Tahoma"/>
          <w:lang w:val="es-PE"/>
        </w:rPr>
        <w:br/>
        <w:t>- Facilitar la integración mediante inyección de dependencias.</w:t>
      </w:r>
    </w:p>
    <w:p w:rsidR="00463A9F" w:rsidRPr="00215750" w:rsidRDefault="00000000">
      <w:pPr>
        <w:pStyle w:val="Ttulo1"/>
        <w:rPr>
          <w:rFonts w:ascii="Tahoma" w:hAnsi="Tahoma" w:cs="Tahoma"/>
          <w:color w:val="auto"/>
          <w:lang w:val="es-PE"/>
        </w:rPr>
      </w:pPr>
      <w:bookmarkStart w:id="2" w:name="_Toc204091918"/>
      <w:r w:rsidRPr="00215750">
        <w:rPr>
          <w:rFonts w:ascii="Tahoma" w:hAnsi="Tahoma" w:cs="Tahoma"/>
          <w:color w:val="auto"/>
          <w:lang w:val="es-PE"/>
        </w:rPr>
        <w:t>3. Alcance</w:t>
      </w:r>
      <w:bookmarkEnd w:id="2"/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La utilidad puede ser utilizada en cualquier proyecto basado en .NET que requiera generar archivos de log. Permite la configuración de ruta de almacenamiento, nombre de archivo, y ofrece múltiples niveles de log como </w:t>
      </w:r>
      <w:proofErr w:type="spellStart"/>
      <w:r w:rsidRPr="00215750">
        <w:rPr>
          <w:rFonts w:ascii="Tahoma" w:hAnsi="Tahoma" w:cs="Tahoma"/>
          <w:lang w:val="es-PE"/>
        </w:rPr>
        <w:t>Info</w:t>
      </w:r>
      <w:proofErr w:type="spellEnd"/>
      <w:r w:rsidRPr="00215750">
        <w:rPr>
          <w:rFonts w:ascii="Tahoma" w:hAnsi="Tahoma" w:cs="Tahoma"/>
          <w:lang w:val="es-PE"/>
        </w:rPr>
        <w:t xml:space="preserve">, </w:t>
      </w:r>
      <w:proofErr w:type="spellStart"/>
      <w:r w:rsidRPr="00215750">
        <w:rPr>
          <w:rFonts w:ascii="Tahoma" w:hAnsi="Tahoma" w:cs="Tahoma"/>
          <w:lang w:val="es-PE"/>
        </w:rPr>
        <w:t>Debug</w:t>
      </w:r>
      <w:proofErr w:type="spellEnd"/>
      <w:r w:rsidRPr="00215750">
        <w:rPr>
          <w:rFonts w:ascii="Tahoma" w:hAnsi="Tahoma" w:cs="Tahoma"/>
          <w:lang w:val="es-PE"/>
        </w:rPr>
        <w:t xml:space="preserve">, </w:t>
      </w:r>
      <w:proofErr w:type="spellStart"/>
      <w:r w:rsidRPr="00215750">
        <w:rPr>
          <w:rFonts w:ascii="Tahoma" w:hAnsi="Tahoma" w:cs="Tahoma"/>
          <w:lang w:val="es-PE"/>
        </w:rPr>
        <w:t>Warn</w:t>
      </w:r>
      <w:proofErr w:type="spellEnd"/>
      <w:r w:rsidRPr="00215750">
        <w:rPr>
          <w:rFonts w:ascii="Tahoma" w:hAnsi="Tahoma" w:cs="Tahoma"/>
          <w:lang w:val="es-PE"/>
        </w:rPr>
        <w:t>, Error y Fatal.</w:t>
      </w:r>
    </w:p>
    <w:p w:rsidR="00463A9F" w:rsidRPr="00215750" w:rsidRDefault="00000000">
      <w:pPr>
        <w:pStyle w:val="Ttulo1"/>
        <w:rPr>
          <w:rFonts w:ascii="Tahoma" w:hAnsi="Tahoma" w:cs="Tahoma"/>
          <w:color w:val="auto"/>
          <w:lang w:val="es-PE"/>
        </w:rPr>
      </w:pPr>
      <w:bookmarkStart w:id="3" w:name="_Toc204091919"/>
      <w:r w:rsidRPr="00215750">
        <w:rPr>
          <w:rFonts w:ascii="Tahoma" w:hAnsi="Tahoma" w:cs="Tahoma"/>
          <w:color w:val="auto"/>
          <w:lang w:val="es-PE"/>
        </w:rPr>
        <w:t>4. Funcionalidades</w:t>
      </w:r>
      <w:bookmarkEnd w:id="3"/>
    </w:p>
    <w:p w:rsidR="00463A9F" w:rsidRPr="00215750" w:rsidRDefault="00000000" w:rsidP="00215750">
      <w:pPr>
        <w:spacing w:after="0"/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- Registrar mensajes con diferentes niveles de importancia.</w:t>
      </w:r>
    </w:p>
    <w:p w:rsidR="00463A9F" w:rsidRPr="00215750" w:rsidRDefault="00000000" w:rsidP="00215750">
      <w:pPr>
        <w:spacing w:after="0"/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- Formatear mensajes con parámetros dinámicos.</w:t>
      </w:r>
    </w:p>
    <w:p w:rsidR="00463A9F" w:rsidRPr="00215750" w:rsidRDefault="00000000" w:rsidP="00215750">
      <w:pPr>
        <w:spacing w:after="0"/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- Configurar la ruta y nombre del archivo log.</w:t>
      </w:r>
    </w:p>
    <w:p w:rsidR="00463A9F" w:rsidRPr="00215750" w:rsidRDefault="00000000" w:rsidP="00215750">
      <w:pPr>
        <w:spacing w:after="0"/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- Personalizar el formato de fecha.</w:t>
      </w:r>
    </w:p>
    <w:p w:rsidR="00463A9F" w:rsidRPr="00215750" w:rsidRDefault="00000000" w:rsidP="00215750">
      <w:pPr>
        <w:spacing w:after="0"/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- Integración con inyección de dependencias.</w:t>
      </w:r>
    </w:p>
    <w:p w:rsidR="00463A9F" w:rsidRPr="00215750" w:rsidRDefault="00000000">
      <w:pPr>
        <w:pStyle w:val="Ttulo1"/>
        <w:rPr>
          <w:rFonts w:ascii="Tahoma" w:hAnsi="Tahoma" w:cs="Tahoma"/>
          <w:color w:val="auto"/>
          <w:lang w:val="es-PE"/>
        </w:rPr>
      </w:pPr>
      <w:bookmarkStart w:id="4" w:name="_Toc204091920"/>
      <w:r w:rsidRPr="00215750">
        <w:rPr>
          <w:rFonts w:ascii="Tahoma" w:hAnsi="Tahoma" w:cs="Tahoma"/>
          <w:color w:val="auto"/>
          <w:lang w:val="es-PE"/>
        </w:rPr>
        <w:t>5. Configuración de Ejemplo</w:t>
      </w:r>
      <w:bookmarkEnd w:id="4"/>
    </w:p>
    <w:p w:rsidR="00463A9F" w:rsidRPr="00215750" w:rsidRDefault="00000000">
      <w:pPr>
        <w:rPr>
          <w:rFonts w:ascii="Tahoma" w:hAnsi="Tahoma" w:cs="Tahoma"/>
          <w:lang w:val="es-PE"/>
        </w:rPr>
      </w:pPr>
      <w:proofErr w:type="spellStart"/>
      <w:r w:rsidRPr="00215750">
        <w:rPr>
          <w:rFonts w:ascii="Tahoma" w:hAnsi="Tahoma" w:cs="Tahoma"/>
          <w:lang w:val="es-PE"/>
        </w:rPr>
        <w:t>public</w:t>
      </w:r>
      <w:proofErr w:type="spellEnd"/>
      <w:r w:rsidRPr="00215750">
        <w:rPr>
          <w:rFonts w:ascii="Tahoma" w:hAnsi="Tahoma" w:cs="Tahoma"/>
          <w:lang w:val="es-PE"/>
        </w:rPr>
        <w:t xml:space="preserve"> </w:t>
      </w:r>
      <w:proofErr w:type="spellStart"/>
      <w:r w:rsidRPr="00215750">
        <w:rPr>
          <w:rFonts w:ascii="Tahoma" w:hAnsi="Tahoma" w:cs="Tahoma"/>
          <w:lang w:val="es-PE"/>
        </w:rPr>
        <w:t>static</w:t>
      </w:r>
      <w:proofErr w:type="spellEnd"/>
      <w:r w:rsidRPr="00215750">
        <w:rPr>
          <w:rFonts w:ascii="Tahoma" w:hAnsi="Tahoma" w:cs="Tahoma"/>
          <w:lang w:val="es-PE"/>
        </w:rPr>
        <w:t xml:space="preserve"> </w:t>
      </w:r>
      <w:proofErr w:type="spellStart"/>
      <w:r w:rsidRPr="00215750">
        <w:rPr>
          <w:rFonts w:ascii="Tahoma" w:hAnsi="Tahoma" w:cs="Tahoma"/>
          <w:lang w:val="es-PE"/>
        </w:rPr>
        <w:t>IServiceCollection</w:t>
      </w:r>
      <w:proofErr w:type="spellEnd"/>
      <w:r w:rsidRPr="00215750">
        <w:rPr>
          <w:rFonts w:ascii="Tahoma" w:hAnsi="Tahoma" w:cs="Tahoma"/>
          <w:lang w:val="es-PE"/>
        </w:rPr>
        <w:t xml:space="preserve"> </w:t>
      </w:r>
      <w:proofErr w:type="spellStart"/>
      <w:r w:rsidRPr="00215750">
        <w:rPr>
          <w:rFonts w:ascii="Tahoma" w:hAnsi="Tahoma" w:cs="Tahoma"/>
          <w:lang w:val="es-PE"/>
        </w:rPr>
        <w:t>AddLogger</w:t>
      </w:r>
      <w:proofErr w:type="spellEnd"/>
      <w:r w:rsidRPr="00215750">
        <w:rPr>
          <w:rFonts w:ascii="Tahoma" w:hAnsi="Tahoma" w:cs="Tahoma"/>
          <w:lang w:val="es-PE"/>
        </w:rPr>
        <w:t>(</w:t>
      </w:r>
      <w:proofErr w:type="spellStart"/>
      <w:r w:rsidRPr="00215750">
        <w:rPr>
          <w:rFonts w:ascii="Tahoma" w:hAnsi="Tahoma" w:cs="Tahoma"/>
          <w:lang w:val="es-PE"/>
        </w:rPr>
        <w:t>this</w:t>
      </w:r>
      <w:proofErr w:type="spellEnd"/>
      <w:r w:rsidRPr="00215750">
        <w:rPr>
          <w:rFonts w:ascii="Tahoma" w:hAnsi="Tahoma" w:cs="Tahoma"/>
          <w:lang w:val="es-PE"/>
        </w:rPr>
        <w:t xml:space="preserve"> </w:t>
      </w:r>
      <w:proofErr w:type="spellStart"/>
      <w:r w:rsidRPr="00215750">
        <w:rPr>
          <w:rFonts w:ascii="Tahoma" w:hAnsi="Tahoma" w:cs="Tahoma"/>
          <w:lang w:val="es-PE"/>
        </w:rPr>
        <w:t>IServiceCollection</w:t>
      </w:r>
      <w:proofErr w:type="spellEnd"/>
      <w:r w:rsidRPr="00215750">
        <w:rPr>
          <w:rFonts w:ascii="Tahoma" w:hAnsi="Tahoma" w:cs="Tahoma"/>
          <w:lang w:val="es-PE"/>
        </w:rPr>
        <w:t xml:space="preserve"> </w:t>
      </w:r>
      <w:proofErr w:type="spellStart"/>
      <w:r w:rsidRPr="00215750">
        <w:rPr>
          <w:rFonts w:ascii="Tahoma" w:hAnsi="Tahoma" w:cs="Tahoma"/>
          <w:lang w:val="es-PE"/>
        </w:rPr>
        <w:t>services</w:t>
      </w:r>
      <w:proofErr w:type="spellEnd"/>
      <w:r w:rsidRPr="00215750">
        <w:rPr>
          <w:rFonts w:ascii="Tahoma" w:hAnsi="Tahoma" w:cs="Tahoma"/>
          <w:lang w:val="es-PE"/>
        </w:rPr>
        <w:t>)</w:t>
      </w:r>
      <w:r w:rsidRPr="00215750">
        <w:rPr>
          <w:rFonts w:ascii="Tahoma" w:hAnsi="Tahoma" w:cs="Tahoma"/>
          <w:lang w:val="es-PE"/>
        </w:rPr>
        <w:br/>
        <w:t>{</w:t>
      </w:r>
      <w:r w:rsidRPr="00215750">
        <w:rPr>
          <w:rFonts w:ascii="Tahoma" w:hAnsi="Tahoma" w:cs="Tahoma"/>
          <w:lang w:val="es-PE"/>
        </w:rPr>
        <w:br/>
        <w:t xml:space="preserve">    </w:t>
      </w:r>
      <w:proofErr w:type="spellStart"/>
      <w:r w:rsidRPr="00215750">
        <w:rPr>
          <w:rFonts w:ascii="Tahoma" w:hAnsi="Tahoma" w:cs="Tahoma"/>
          <w:lang w:val="es-PE"/>
        </w:rPr>
        <w:t>IAppLogger</w:t>
      </w:r>
      <w:proofErr w:type="spellEnd"/>
      <w:r w:rsidRPr="00215750">
        <w:rPr>
          <w:rFonts w:ascii="Tahoma" w:hAnsi="Tahoma" w:cs="Tahoma"/>
          <w:lang w:val="es-PE"/>
        </w:rPr>
        <w:t xml:space="preserve"> </w:t>
      </w:r>
      <w:proofErr w:type="spellStart"/>
      <w:r w:rsidRPr="00215750">
        <w:rPr>
          <w:rFonts w:ascii="Tahoma" w:hAnsi="Tahoma" w:cs="Tahoma"/>
          <w:lang w:val="es-PE"/>
        </w:rPr>
        <w:t>logging</w:t>
      </w:r>
      <w:proofErr w:type="spellEnd"/>
      <w:r w:rsidRPr="00215750">
        <w:rPr>
          <w:rFonts w:ascii="Tahoma" w:hAnsi="Tahoma" w:cs="Tahoma"/>
          <w:lang w:val="es-PE"/>
        </w:rPr>
        <w:t xml:space="preserve"> = new </w:t>
      </w:r>
      <w:proofErr w:type="spellStart"/>
      <w:r w:rsidRPr="00215750">
        <w:rPr>
          <w:rFonts w:ascii="Tahoma" w:hAnsi="Tahoma" w:cs="Tahoma"/>
          <w:lang w:val="es-PE"/>
        </w:rPr>
        <w:t>LoggerAdapter</w:t>
      </w:r>
      <w:proofErr w:type="spellEnd"/>
      <w:r w:rsidRPr="00215750">
        <w:rPr>
          <w:rFonts w:ascii="Tahoma" w:hAnsi="Tahoma" w:cs="Tahoma"/>
          <w:lang w:val="es-PE"/>
        </w:rPr>
        <w:t>();</w:t>
      </w:r>
      <w:r w:rsidRPr="00215750">
        <w:rPr>
          <w:rFonts w:ascii="Tahoma" w:hAnsi="Tahoma" w:cs="Tahoma"/>
          <w:lang w:val="es-PE"/>
        </w:rPr>
        <w:br/>
        <w:t xml:space="preserve">    </w:t>
      </w:r>
      <w:proofErr w:type="spellStart"/>
      <w:r w:rsidRPr="00215750">
        <w:rPr>
          <w:rFonts w:ascii="Tahoma" w:hAnsi="Tahoma" w:cs="Tahoma"/>
          <w:lang w:val="es-PE"/>
        </w:rPr>
        <w:t>logging.AddPath</w:t>
      </w:r>
      <w:proofErr w:type="spellEnd"/>
      <w:r w:rsidRPr="00215750">
        <w:rPr>
          <w:rFonts w:ascii="Tahoma" w:hAnsi="Tahoma" w:cs="Tahoma"/>
          <w:lang w:val="es-PE"/>
        </w:rPr>
        <w:t>("C:\\Logs");</w:t>
      </w:r>
      <w:r w:rsidRPr="00215750">
        <w:rPr>
          <w:rFonts w:ascii="Tahoma" w:hAnsi="Tahoma" w:cs="Tahoma"/>
          <w:lang w:val="es-PE"/>
        </w:rPr>
        <w:br/>
        <w:t xml:space="preserve">    </w:t>
      </w:r>
      <w:proofErr w:type="spellStart"/>
      <w:r w:rsidRPr="00215750">
        <w:rPr>
          <w:rFonts w:ascii="Tahoma" w:hAnsi="Tahoma" w:cs="Tahoma"/>
          <w:lang w:val="es-PE"/>
        </w:rPr>
        <w:t>logging.AddFile</w:t>
      </w:r>
      <w:proofErr w:type="spellEnd"/>
      <w:r w:rsidRPr="00215750">
        <w:rPr>
          <w:rFonts w:ascii="Tahoma" w:hAnsi="Tahoma" w:cs="Tahoma"/>
          <w:lang w:val="es-PE"/>
        </w:rPr>
        <w:t>("</w:t>
      </w:r>
      <w:proofErr w:type="spellStart"/>
      <w:r w:rsidRPr="00215750">
        <w:rPr>
          <w:rFonts w:ascii="Tahoma" w:hAnsi="Tahoma" w:cs="Tahoma"/>
          <w:lang w:val="es-PE"/>
        </w:rPr>
        <w:t>LOG_Main.Service.Api</w:t>
      </w:r>
      <w:proofErr w:type="spellEnd"/>
      <w:r w:rsidRPr="00215750">
        <w:rPr>
          <w:rFonts w:ascii="Tahoma" w:hAnsi="Tahoma" w:cs="Tahoma"/>
          <w:lang w:val="es-PE"/>
        </w:rPr>
        <w:t xml:space="preserve">_" + </w:t>
      </w:r>
      <w:proofErr w:type="spellStart"/>
      <w:r w:rsidRPr="00215750">
        <w:rPr>
          <w:rFonts w:ascii="Tahoma" w:hAnsi="Tahoma" w:cs="Tahoma"/>
          <w:lang w:val="es-PE"/>
        </w:rPr>
        <w:t>DateTime.Now.ToString</w:t>
      </w:r>
      <w:proofErr w:type="spellEnd"/>
      <w:r w:rsidRPr="00215750">
        <w:rPr>
          <w:rFonts w:ascii="Tahoma" w:hAnsi="Tahoma" w:cs="Tahoma"/>
          <w:lang w:val="es-PE"/>
        </w:rPr>
        <w:t>("</w:t>
      </w:r>
      <w:proofErr w:type="spellStart"/>
      <w:r w:rsidRPr="00215750">
        <w:rPr>
          <w:rFonts w:ascii="Tahoma" w:hAnsi="Tahoma" w:cs="Tahoma"/>
          <w:lang w:val="es-PE"/>
        </w:rPr>
        <w:t>yyyyMMdd</w:t>
      </w:r>
      <w:proofErr w:type="spellEnd"/>
      <w:r w:rsidRPr="00215750">
        <w:rPr>
          <w:rFonts w:ascii="Tahoma" w:hAnsi="Tahoma" w:cs="Tahoma"/>
          <w:lang w:val="es-PE"/>
        </w:rPr>
        <w:t>") + ".log");</w:t>
      </w:r>
      <w:r w:rsidRPr="00215750">
        <w:rPr>
          <w:rFonts w:ascii="Tahoma" w:hAnsi="Tahoma" w:cs="Tahoma"/>
          <w:lang w:val="es-PE"/>
        </w:rPr>
        <w:br/>
      </w:r>
      <w:r w:rsidRPr="00215750">
        <w:rPr>
          <w:rFonts w:ascii="Tahoma" w:hAnsi="Tahoma" w:cs="Tahoma"/>
          <w:lang w:val="es-PE"/>
        </w:rPr>
        <w:lastRenderedPageBreak/>
        <w:t xml:space="preserve">    </w:t>
      </w:r>
      <w:proofErr w:type="spellStart"/>
      <w:r w:rsidRPr="00215750">
        <w:rPr>
          <w:rFonts w:ascii="Tahoma" w:hAnsi="Tahoma" w:cs="Tahoma"/>
          <w:lang w:val="es-PE"/>
        </w:rPr>
        <w:t>services.AddSingleton</w:t>
      </w:r>
      <w:proofErr w:type="spellEnd"/>
      <w:r w:rsidRPr="00215750">
        <w:rPr>
          <w:rFonts w:ascii="Tahoma" w:hAnsi="Tahoma" w:cs="Tahoma"/>
          <w:lang w:val="es-PE"/>
        </w:rPr>
        <w:t>(</w:t>
      </w:r>
      <w:proofErr w:type="spellStart"/>
      <w:r w:rsidRPr="00215750">
        <w:rPr>
          <w:rFonts w:ascii="Tahoma" w:hAnsi="Tahoma" w:cs="Tahoma"/>
          <w:lang w:val="es-PE"/>
        </w:rPr>
        <w:t>logging</w:t>
      </w:r>
      <w:proofErr w:type="spellEnd"/>
      <w:r w:rsidRPr="00215750">
        <w:rPr>
          <w:rFonts w:ascii="Tahoma" w:hAnsi="Tahoma" w:cs="Tahoma"/>
          <w:lang w:val="es-PE"/>
        </w:rPr>
        <w:t>);</w:t>
      </w:r>
      <w:r w:rsidRPr="00215750">
        <w:rPr>
          <w:rFonts w:ascii="Tahoma" w:hAnsi="Tahoma" w:cs="Tahoma"/>
          <w:lang w:val="es-PE"/>
        </w:rPr>
        <w:br/>
        <w:t xml:space="preserve">    </w:t>
      </w:r>
      <w:proofErr w:type="spellStart"/>
      <w:r w:rsidRPr="00215750">
        <w:rPr>
          <w:rFonts w:ascii="Tahoma" w:hAnsi="Tahoma" w:cs="Tahoma"/>
          <w:lang w:val="es-PE"/>
        </w:rPr>
        <w:t>return</w:t>
      </w:r>
      <w:proofErr w:type="spellEnd"/>
      <w:r w:rsidRPr="00215750">
        <w:rPr>
          <w:rFonts w:ascii="Tahoma" w:hAnsi="Tahoma" w:cs="Tahoma"/>
          <w:lang w:val="es-PE"/>
        </w:rPr>
        <w:t xml:space="preserve"> </w:t>
      </w:r>
      <w:proofErr w:type="spellStart"/>
      <w:r w:rsidRPr="00215750">
        <w:rPr>
          <w:rFonts w:ascii="Tahoma" w:hAnsi="Tahoma" w:cs="Tahoma"/>
          <w:lang w:val="es-PE"/>
        </w:rPr>
        <w:t>services</w:t>
      </w:r>
      <w:proofErr w:type="spellEnd"/>
      <w:r w:rsidRPr="00215750">
        <w:rPr>
          <w:rFonts w:ascii="Tahoma" w:hAnsi="Tahoma" w:cs="Tahoma"/>
          <w:lang w:val="es-PE"/>
        </w:rPr>
        <w:t>;</w:t>
      </w:r>
      <w:r w:rsidRPr="00215750">
        <w:rPr>
          <w:rFonts w:ascii="Tahoma" w:hAnsi="Tahoma" w:cs="Tahoma"/>
          <w:lang w:val="es-PE"/>
        </w:rPr>
        <w:br/>
        <w:t>}</w:t>
      </w:r>
    </w:p>
    <w:p w:rsidR="00463A9F" w:rsidRPr="00215750" w:rsidRDefault="00000000">
      <w:pPr>
        <w:pStyle w:val="Ttulo1"/>
        <w:rPr>
          <w:rFonts w:ascii="Tahoma" w:hAnsi="Tahoma" w:cs="Tahoma"/>
          <w:color w:val="auto"/>
          <w:lang w:val="es-PE"/>
        </w:rPr>
      </w:pPr>
      <w:bookmarkStart w:id="5" w:name="_Toc204091921"/>
      <w:r w:rsidRPr="00215750">
        <w:rPr>
          <w:rFonts w:ascii="Tahoma" w:hAnsi="Tahoma" w:cs="Tahoma"/>
          <w:color w:val="auto"/>
          <w:lang w:val="es-PE"/>
        </w:rPr>
        <w:t>6. Requisitos Funcionales</w:t>
      </w:r>
      <w:bookmarkEnd w:id="5"/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RF01: Permitir la configuración de la ruta del archivo log.</w:t>
      </w:r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RF02: Permitir la configuración del nombre del archivo log.</w:t>
      </w:r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RF03: Registrar mensajes con distintos niveles de importancia.</w:t>
      </w:r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RF04: Permitir formateo de mensajes con argumentos variables.</w:t>
      </w:r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RF05: Exponer los métodos a través de una interfaz común (</w:t>
      </w:r>
      <w:proofErr w:type="spellStart"/>
      <w:r w:rsidRPr="00215750">
        <w:rPr>
          <w:rFonts w:ascii="Tahoma" w:hAnsi="Tahoma" w:cs="Tahoma"/>
          <w:lang w:val="es-PE"/>
        </w:rPr>
        <w:t>ILogger</w:t>
      </w:r>
      <w:proofErr w:type="spellEnd"/>
      <w:r w:rsidRPr="00215750">
        <w:rPr>
          <w:rFonts w:ascii="Tahoma" w:hAnsi="Tahoma" w:cs="Tahoma"/>
          <w:lang w:val="es-PE"/>
        </w:rPr>
        <w:t>).</w:t>
      </w:r>
    </w:p>
    <w:p w:rsidR="00463A9F" w:rsidRPr="00215750" w:rsidRDefault="00000000">
      <w:pPr>
        <w:pStyle w:val="Ttulo1"/>
        <w:rPr>
          <w:rFonts w:ascii="Tahoma" w:hAnsi="Tahoma" w:cs="Tahoma"/>
          <w:color w:val="auto"/>
          <w:lang w:val="es-PE"/>
        </w:rPr>
      </w:pPr>
      <w:bookmarkStart w:id="6" w:name="_Toc204091922"/>
      <w:r w:rsidRPr="00215750">
        <w:rPr>
          <w:rFonts w:ascii="Tahoma" w:hAnsi="Tahoma" w:cs="Tahoma"/>
          <w:color w:val="auto"/>
          <w:lang w:val="es-PE"/>
        </w:rPr>
        <w:t>7. Requisitos No Funcionales</w:t>
      </w:r>
      <w:bookmarkEnd w:id="6"/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RNF01: El componente debe ser reutilizable y desacoplado.</w:t>
      </w:r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RNF02: Los archivos de log deben ser legibles por humanos.</w:t>
      </w:r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RNF03: La utilidad debe ser compatible con múltiples entornos .NET.</w:t>
      </w:r>
    </w:p>
    <w:p w:rsidR="00463A9F" w:rsidRPr="00215750" w:rsidRDefault="00000000">
      <w:pPr>
        <w:pStyle w:val="Ttulo1"/>
        <w:rPr>
          <w:rFonts w:ascii="Tahoma" w:hAnsi="Tahoma" w:cs="Tahoma"/>
          <w:color w:val="auto"/>
          <w:lang w:val="es-PE"/>
        </w:rPr>
      </w:pPr>
      <w:bookmarkStart w:id="7" w:name="_Toc204091923"/>
      <w:r w:rsidRPr="00215750">
        <w:rPr>
          <w:rFonts w:ascii="Tahoma" w:hAnsi="Tahoma" w:cs="Tahoma"/>
          <w:color w:val="auto"/>
          <w:lang w:val="es-PE"/>
        </w:rPr>
        <w:t>8. Restricciones</w:t>
      </w:r>
      <w:bookmarkEnd w:id="7"/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- No incluye almacenamiento en base de datos ni nube.</w:t>
      </w:r>
    </w:p>
    <w:p w:rsidR="00463A9F" w:rsidRPr="00215750" w:rsidRDefault="0000000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>- Requiere permisos de escritura en el sistema de archivos.</w:t>
      </w:r>
    </w:p>
    <w:p w:rsidR="00215750" w:rsidRPr="00215750" w:rsidRDefault="00215750" w:rsidP="00215750">
      <w:pPr>
        <w:pStyle w:val="Ttulo1"/>
        <w:rPr>
          <w:rFonts w:ascii="Tahoma" w:hAnsi="Tahoma" w:cs="Tahoma"/>
          <w:color w:val="auto"/>
          <w:lang w:val="es-PE"/>
        </w:rPr>
      </w:pPr>
      <w:bookmarkStart w:id="8" w:name="_Toc204091924"/>
      <w:r w:rsidRPr="00215750">
        <w:rPr>
          <w:rFonts w:ascii="Tahoma" w:hAnsi="Tahoma" w:cs="Tahoma"/>
          <w:color w:val="auto"/>
          <w:lang w:val="es-PE"/>
        </w:rPr>
        <w:t>9. Especificación Funcional</w:t>
      </w:r>
      <w:bookmarkEnd w:id="8"/>
    </w:p>
    <w:p w:rsidR="00215750" w:rsidRPr="00215750" w:rsidRDefault="00215750" w:rsidP="00215750">
      <w:pPr>
        <w:pStyle w:val="Ttulo2"/>
        <w:rPr>
          <w:rFonts w:ascii="Tahoma" w:hAnsi="Tahoma" w:cs="Tahoma"/>
          <w:color w:val="auto"/>
          <w:lang w:val="es-PE"/>
        </w:rPr>
      </w:pPr>
      <w:bookmarkStart w:id="9" w:name="_Toc204091925"/>
      <w:r w:rsidRPr="00215750">
        <w:rPr>
          <w:rFonts w:ascii="Tahoma" w:hAnsi="Tahoma" w:cs="Tahoma"/>
          <w:color w:val="auto"/>
          <w:lang w:val="es-PE"/>
        </w:rPr>
        <w:t xml:space="preserve">1. Interfaz </w:t>
      </w:r>
      <w:proofErr w:type="spellStart"/>
      <w:r w:rsidRPr="00215750">
        <w:rPr>
          <w:rFonts w:ascii="Tahoma" w:hAnsi="Tahoma" w:cs="Tahoma"/>
          <w:color w:val="auto"/>
          <w:lang w:val="es-PE"/>
        </w:rPr>
        <w:t>ILogger.cs</w:t>
      </w:r>
      <w:bookmarkEnd w:id="9"/>
      <w:proofErr w:type="spellEnd"/>
    </w:p>
    <w:p w:rsidR="00215750" w:rsidRPr="00215750" w:rsidRDefault="00215750" w:rsidP="0021575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Este archivo define el contrato para el sistema de </w:t>
      </w:r>
      <w:proofErr w:type="spellStart"/>
      <w:r w:rsidRPr="00215750">
        <w:rPr>
          <w:rFonts w:ascii="Tahoma" w:hAnsi="Tahoma" w:cs="Tahoma"/>
          <w:lang w:val="es-PE"/>
        </w:rPr>
        <w:t>logging</w:t>
      </w:r>
      <w:proofErr w:type="spellEnd"/>
      <w:r w:rsidRPr="00215750">
        <w:rPr>
          <w:rFonts w:ascii="Tahoma" w:hAnsi="Tahoma" w:cs="Tahoma"/>
          <w:lang w:val="es-PE"/>
        </w:rPr>
        <w:t>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>using System;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namespace </w:t>
      </w:r>
      <w:proofErr w:type="spellStart"/>
      <w:proofErr w:type="gramStart"/>
      <w:r w:rsidRPr="00215750">
        <w:rPr>
          <w:rFonts w:ascii="Courier New" w:hAnsi="Courier New" w:cs="Courier New"/>
          <w:sz w:val="20"/>
          <w:szCs w:val="20"/>
        </w:rPr>
        <w:t>Solutions.Utility.AppLogger</w:t>
      </w:r>
      <w:proofErr w:type="spellEnd"/>
      <w:proofErr w:type="gramEnd"/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interface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ILogger</w:t>
      </w:r>
      <w:proofErr w:type="spellEnd"/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Agrega el nombre del archivo de log.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>/// &lt;/summary&gt;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/// &lt;param name="file"&gt;El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nombre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 xml:space="preserve"> del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archivo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ej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. "MiApp.log"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).&lt;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>/param&gt;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lastRenderedPageBreak/>
        <w:t xml:space="preserve">        void </w:t>
      </w:r>
      <w:proofErr w:type="spellStart"/>
      <w:proofErr w:type="gramStart"/>
      <w:r w:rsidRPr="00215750">
        <w:rPr>
          <w:rFonts w:ascii="Courier New" w:hAnsi="Courier New" w:cs="Courier New"/>
          <w:sz w:val="20"/>
          <w:szCs w:val="20"/>
        </w:rPr>
        <w:t>AddFile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>string file);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>/// &lt;summary&gt;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/// Agrega la ruta del directorio donde se guardarán los archivos de log.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>/// &lt;/summary&gt;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47620E">
        <w:rPr>
          <w:rFonts w:ascii="Courier New" w:hAnsi="Courier New" w:cs="Courier New"/>
          <w:sz w:val="20"/>
          <w:szCs w:val="20"/>
        </w:rPr>
        <w:t xml:space="preserve">/// &lt;param name="path"&gt;La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ruta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 del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directorio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ej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. </w:t>
      </w:r>
      <w:r w:rsidRPr="00215750">
        <w:rPr>
          <w:rFonts w:ascii="Courier New" w:hAnsi="Courier New" w:cs="Courier New"/>
          <w:sz w:val="20"/>
          <w:szCs w:val="20"/>
        </w:rPr>
        <w:t>"C:\\Logs").&lt;/param&gt;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void </w:t>
      </w:r>
      <w:proofErr w:type="spellStart"/>
      <w:proofErr w:type="gramStart"/>
      <w:r w:rsidRPr="00215750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>string path);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>/// &lt;summary&gt;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/// Establece el formato de fecha y hora para las entradas del log.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format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"&gt;El formato de fecha y hora (ej. </w:t>
      </w:r>
      <w:r w:rsidRPr="002157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 xml:space="preserve">-MM-dd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HH:mm:ss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").&lt;/param&gt;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void </w:t>
      </w:r>
      <w:proofErr w:type="spellStart"/>
      <w:proofErr w:type="gramStart"/>
      <w:r w:rsidRPr="00215750">
        <w:rPr>
          <w:rFonts w:ascii="Courier New" w:hAnsi="Courier New" w:cs="Courier New"/>
          <w:sz w:val="20"/>
          <w:szCs w:val="20"/>
        </w:rPr>
        <w:t>DateFormatLog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>string format);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Registra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 xml:space="preserve"> un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mensaje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informativo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215750" w:rsidRPr="0047620E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47620E">
        <w:rPr>
          <w:rFonts w:ascii="Courier New" w:hAnsi="Courier New" w:cs="Courier New"/>
          <w:sz w:val="20"/>
          <w:szCs w:val="20"/>
        </w:rPr>
        <w:t xml:space="preserve">/// &lt;param name="message"&gt;El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mensaje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 a </w:t>
      </w:r>
      <w:proofErr w:type="gramStart"/>
      <w:r w:rsidRPr="0047620E">
        <w:rPr>
          <w:rFonts w:ascii="Courier New" w:hAnsi="Courier New" w:cs="Courier New"/>
          <w:sz w:val="20"/>
          <w:szCs w:val="20"/>
        </w:rPr>
        <w:t>registrar.&lt;</w:t>
      </w:r>
      <w:proofErr w:type="gramEnd"/>
      <w:r w:rsidRPr="0047620E">
        <w:rPr>
          <w:rFonts w:ascii="Courier New" w:hAnsi="Courier New" w:cs="Courier New"/>
          <w:sz w:val="20"/>
          <w:szCs w:val="20"/>
        </w:rPr>
        <w:t>/param&gt;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47620E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Info(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>string message);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215750" w:rsidRPr="0047620E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47620E">
        <w:rPr>
          <w:rFonts w:ascii="Courier New" w:hAnsi="Courier New" w:cs="Courier New"/>
          <w:sz w:val="20"/>
          <w:szCs w:val="20"/>
        </w:rPr>
        <w:t xml:space="preserve">///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Registra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 un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mensaje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depuración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>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47620E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>/// &lt;/summary&gt;</w:t>
      </w:r>
    </w:p>
    <w:p w:rsidR="00215750" w:rsidRPr="0047620E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47620E">
        <w:rPr>
          <w:rFonts w:ascii="Courier New" w:hAnsi="Courier New" w:cs="Courier New"/>
          <w:sz w:val="20"/>
          <w:szCs w:val="20"/>
        </w:rPr>
        <w:t xml:space="preserve">/// &lt;param name="message"&gt;El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mensaje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 a </w:t>
      </w:r>
      <w:proofErr w:type="gramStart"/>
      <w:r w:rsidRPr="0047620E">
        <w:rPr>
          <w:rFonts w:ascii="Courier New" w:hAnsi="Courier New" w:cs="Courier New"/>
          <w:sz w:val="20"/>
          <w:szCs w:val="20"/>
        </w:rPr>
        <w:t>registrar.&lt;</w:t>
      </w:r>
      <w:proofErr w:type="gramEnd"/>
      <w:r w:rsidRPr="0047620E">
        <w:rPr>
          <w:rFonts w:ascii="Courier New" w:hAnsi="Courier New" w:cs="Courier New"/>
          <w:sz w:val="20"/>
          <w:szCs w:val="20"/>
        </w:rPr>
        <w:t>/param&gt;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47620E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Debug(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>string message);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>/// &lt;summary&gt;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/// Registra un mensaje de advertencia.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>/// &lt;/summary&gt;</w:t>
      </w:r>
    </w:p>
    <w:p w:rsidR="00215750" w:rsidRPr="0047620E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47620E">
        <w:rPr>
          <w:rFonts w:ascii="Courier New" w:hAnsi="Courier New" w:cs="Courier New"/>
          <w:sz w:val="20"/>
          <w:szCs w:val="20"/>
        </w:rPr>
        <w:t xml:space="preserve">/// &lt;param name="message"&gt;El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mensaje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 a </w:t>
      </w:r>
      <w:proofErr w:type="gramStart"/>
      <w:r w:rsidRPr="0047620E">
        <w:rPr>
          <w:rFonts w:ascii="Courier New" w:hAnsi="Courier New" w:cs="Courier New"/>
          <w:sz w:val="20"/>
          <w:szCs w:val="20"/>
        </w:rPr>
        <w:t>registrar.&lt;</w:t>
      </w:r>
      <w:proofErr w:type="gramEnd"/>
      <w:r w:rsidRPr="0047620E">
        <w:rPr>
          <w:rFonts w:ascii="Courier New" w:hAnsi="Courier New" w:cs="Courier New"/>
          <w:sz w:val="20"/>
          <w:szCs w:val="20"/>
        </w:rPr>
        <w:t>/param&gt;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47620E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Warn(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>string message);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>/// &lt;summary&gt;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/// Registra un mensaje de error.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>/// &lt;/summary&gt;</w:t>
      </w:r>
    </w:p>
    <w:p w:rsidR="00215750" w:rsidRPr="0047620E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47620E">
        <w:rPr>
          <w:rFonts w:ascii="Courier New" w:hAnsi="Courier New" w:cs="Courier New"/>
          <w:sz w:val="20"/>
          <w:szCs w:val="20"/>
        </w:rPr>
        <w:t xml:space="preserve">/// &lt;param name="message"&gt;El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mensaje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 a </w:t>
      </w:r>
      <w:proofErr w:type="gramStart"/>
      <w:r w:rsidRPr="0047620E">
        <w:rPr>
          <w:rFonts w:ascii="Courier New" w:hAnsi="Courier New" w:cs="Courier New"/>
          <w:sz w:val="20"/>
          <w:szCs w:val="20"/>
        </w:rPr>
        <w:t>registrar.&lt;</w:t>
      </w:r>
      <w:proofErr w:type="gramEnd"/>
      <w:r w:rsidRPr="0047620E">
        <w:rPr>
          <w:rFonts w:ascii="Courier New" w:hAnsi="Courier New" w:cs="Courier New"/>
          <w:sz w:val="20"/>
          <w:szCs w:val="20"/>
        </w:rPr>
        <w:t>/param&gt;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47620E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>string message);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Registra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 xml:space="preserve"> un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mensaje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 xml:space="preserve"> fatal.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215750" w:rsidRPr="0047620E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47620E">
        <w:rPr>
          <w:rFonts w:ascii="Courier New" w:hAnsi="Courier New" w:cs="Courier New"/>
          <w:sz w:val="20"/>
          <w:szCs w:val="20"/>
        </w:rPr>
        <w:t xml:space="preserve">/// &lt;param name="message"&gt;El </w:t>
      </w:r>
      <w:proofErr w:type="spellStart"/>
      <w:r w:rsidRPr="0047620E">
        <w:rPr>
          <w:rFonts w:ascii="Courier New" w:hAnsi="Courier New" w:cs="Courier New"/>
          <w:sz w:val="20"/>
          <w:szCs w:val="20"/>
        </w:rPr>
        <w:t>mensaje</w:t>
      </w:r>
      <w:proofErr w:type="spellEnd"/>
      <w:r w:rsidRPr="0047620E">
        <w:rPr>
          <w:rFonts w:ascii="Courier New" w:hAnsi="Courier New" w:cs="Courier New"/>
          <w:sz w:val="20"/>
          <w:szCs w:val="20"/>
        </w:rPr>
        <w:t xml:space="preserve"> a </w:t>
      </w:r>
      <w:proofErr w:type="gramStart"/>
      <w:r w:rsidRPr="0047620E">
        <w:rPr>
          <w:rFonts w:ascii="Courier New" w:hAnsi="Courier New" w:cs="Courier New"/>
          <w:sz w:val="20"/>
          <w:szCs w:val="20"/>
        </w:rPr>
        <w:t>registrar.&lt;</w:t>
      </w:r>
      <w:proofErr w:type="gramEnd"/>
      <w:r w:rsidRPr="0047620E">
        <w:rPr>
          <w:rFonts w:ascii="Courier New" w:hAnsi="Courier New" w:cs="Courier New"/>
          <w:sz w:val="20"/>
          <w:szCs w:val="20"/>
        </w:rPr>
        <w:t>/param&gt;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47620E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Fatal(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>string message);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>/// &lt;summary&gt;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it-IT"/>
        </w:rPr>
      </w:pPr>
      <w:r w:rsidRPr="007A4A7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7A4A70">
        <w:rPr>
          <w:rFonts w:ascii="Courier New" w:hAnsi="Courier New" w:cs="Courier New"/>
          <w:sz w:val="20"/>
          <w:szCs w:val="20"/>
          <w:lang w:val="it-IT"/>
        </w:rPr>
        <w:t>/// Registra un mensaje informativo con formato.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  <w:lang w:val="it-IT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/// 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"&gt;El mensaje de formato.&lt;/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"&gt;Argumentos para el formato del mensaje.&lt;/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215750">
        <w:rPr>
          <w:rFonts w:ascii="Courier New" w:hAnsi="Courier New" w:cs="Courier New"/>
          <w:sz w:val="20"/>
          <w:szCs w:val="20"/>
        </w:rPr>
        <w:t>InfoFormat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Registra un mensaje de depuración con formato.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"&gt;El mensaje de formato.&lt;/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"&gt;Argumentos para el formato del mensaje.&lt;/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215750">
        <w:rPr>
          <w:rFonts w:ascii="Courier New" w:hAnsi="Courier New" w:cs="Courier New"/>
          <w:sz w:val="20"/>
          <w:szCs w:val="20"/>
        </w:rPr>
        <w:t>DebugFormat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Registra un mensaje de advertencia con formato.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"&gt;El mensaje de formato.&lt;/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"&gt;Argumentos para el formato del mensaje.&lt;/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215750">
        <w:rPr>
          <w:rFonts w:ascii="Courier New" w:hAnsi="Courier New" w:cs="Courier New"/>
          <w:sz w:val="20"/>
          <w:szCs w:val="20"/>
        </w:rPr>
        <w:t>WarnFormat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Registra un mensaje de error con formato.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"&gt;El mensaje de formato.&lt;/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"&gt;Argumentos para el formato del mensaje.&lt;/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215750">
        <w:rPr>
          <w:rFonts w:ascii="Courier New" w:hAnsi="Courier New" w:cs="Courier New"/>
          <w:sz w:val="20"/>
          <w:szCs w:val="20"/>
        </w:rPr>
        <w:t>ErrorFormat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Registra un mensaje fatal con formato.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"&gt;El mensaje de formato.&lt;/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="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"&gt;Argumentos para el formato del mensaje.&lt;/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param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215750">
        <w:rPr>
          <w:rFonts w:ascii="Courier New" w:hAnsi="Courier New" w:cs="Courier New"/>
          <w:sz w:val="20"/>
          <w:szCs w:val="20"/>
        </w:rPr>
        <w:t>FatalFormat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(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21575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2157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2157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15750">
        <w:rPr>
          <w:rFonts w:ascii="Courier New" w:hAnsi="Courier New" w:cs="Courier New"/>
          <w:sz w:val="20"/>
          <w:szCs w:val="20"/>
        </w:rPr>
        <w:t>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</w:rPr>
        <w:t xml:space="preserve">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000000" w:rsidP="00215750">
      <w:pPr>
        <w:rPr>
          <w:rFonts w:ascii="Tahoma" w:hAnsi="Tahoma" w:cs="Tahoma"/>
          <w:lang w:val="es-PE"/>
        </w:rPr>
      </w:pPr>
      <w:r>
        <w:rPr>
          <w:rFonts w:ascii="Tahoma" w:hAnsi="Tahoma" w:cs="Tahoma"/>
          <w:lang w:val="es-PE"/>
        </w:rPr>
        <w:pict>
          <v:rect id="_x0000_i1025" style="width:0;height:1.5pt" o:hralign="center" o:hrstd="t" o:hr="t" fillcolor="#a0a0a0" stroked="f"/>
        </w:pict>
      </w:r>
    </w:p>
    <w:p w:rsidR="00215750" w:rsidRPr="00215750" w:rsidRDefault="00215750" w:rsidP="00215750">
      <w:pPr>
        <w:pStyle w:val="Ttulo2"/>
        <w:rPr>
          <w:rFonts w:ascii="Tahoma" w:hAnsi="Tahoma" w:cs="Tahoma"/>
          <w:color w:val="auto"/>
          <w:lang w:val="es-PE"/>
        </w:rPr>
      </w:pPr>
      <w:bookmarkStart w:id="10" w:name="_Toc204091926"/>
      <w:r w:rsidRPr="00215750">
        <w:rPr>
          <w:rFonts w:ascii="Tahoma" w:hAnsi="Tahoma" w:cs="Tahoma"/>
          <w:color w:val="auto"/>
          <w:lang w:val="es-PE"/>
        </w:rPr>
        <w:t xml:space="preserve">2. Clase </w:t>
      </w:r>
      <w:proofErr w:type="spellStart"/>
      <w:r w:rsidRPr="00215750">
        <w:rPr>
          <w:rFonts w:ascii="Tahoma" w:hAnsi="Tahoma" w:cs="Tahoma"/>
          <w:color w:val="auto"/>
          <w:lang w:val="es-PE"/>
        </w:rPr>
        <w:t>Logger.cs</w:t>
      </w:r>
      <w:bookmarkEnd w:id="10"/>
      <w:proofErr w:type="spellEnd"/>
    </w:p>
    <w:p w:rsidR="00215750" w:rsidRPr="00215750" w:rsidRDefault="00215750" w:rsidP="0021575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Esta clase implementa la interfaz </w:t>
      </w:r>
      <w:proofErr w:type="spellStart"/>
      <w:r w:rsidRPr="00215750">
        <w:rPr>
          <w:rFonts w:ascii="Tahoma" w:hAnsi="Tahoma" w:cs="Tahoma"/>
          <w:lang w:val="es-PE"/>
        </w:rPr>
        <w:t>ILogger</w:t>
      </w:r>
      <w:proofErr w:type="spellEnd"/>
      <w:r w:rsidRPr="00215750">
        <w:rPr>
          <w:rFonts w:ascii="Tahoma" w:hAnsi="Tahoma" w:cs="Tahoma"/>
          <w:lang w:val="es-PE"/>
        </w:rPr>
        <w:t xml:space="preserve"> y se encarga de escribir los mensajes en un archivo.</w:t>
      </w:r>
    </w:p>
    <w:p w:rsidR="00215750" w:rsidRPr="007A4A70" w:rsidRDefault="00215750" w:rsidP="00215750">
      <w:pPr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using System;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using System.IO;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lastRenderedPageBreak/>
        <w:t xml:space="preserve">using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namespace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Solutions.Utility.AppLogger</w:t>
      </w:r>
      <w:proofErr w:type="spellEnd"/>
      <w:proofErr w:type="gramEnd"/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public class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Logger :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ILogger</w:t>
      </w:r>
      <w:proofErr w:type="spellEnd"/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private string 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logFilePath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private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string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_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logFileName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>private string 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dateFormat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-MM-dd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HH: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mm:ss.fff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"; // Formato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por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defecto</w:t>
      </w:r>
      <w:proofErr w:type="spellEnd"/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// Propiedades para almacenar la ruta y el nombre base del archivo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>private string 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private string 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baseFile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Constructor, si se necesita alguna inicialización por defecto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AddFile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file)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it-IT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  <w:lang w:val="it-IT"/>
        </w:rPr>
        <w:t>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it-IT"/>
        </w:rPr>
      </w:pPr>
      <w:r w:rsidRPr="007A4A70">
        <w:rPr>
          <w:rFonts w:ascii="Courier New" w:hAnsi="Courier New" w:cs="Courier New"/>
          <w:sz w:val="20"/>
          <w:szCs w:val="20"/>
          <w:lang w:val="it-IT"/>
        </w:rPr>
        <w:t xml:space="preserve">            _baseFile = file; // Guarda el nombre base del archivo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it-IT"/>
        </w:rPr>
      </w:pPr>
      <w:r w:rsidRPr="007A4A70">
        <w:rPr>
          <w:rFonts w:ascii="Courier New" w:hAnsi="Courier New" w:cs="Courier New"/>
          <w:sz w:val="20"/>
          <w:szCs w:val="20"/>
          <w:lang w:val="it-IT"/>
        </w:rPr>
        <w:t xml:space="preserve">            UpdateLogFilePath();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  <w:lang w:val="it-IT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path)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_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basePath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=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path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; // Guarda la ruta base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UpdateLogFilePath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DateFormatLog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format)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_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dateFormat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=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format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summary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Actualiza la ruta completa del archivo de log combinando la ruta y el nombre del archivo.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/// &lt;/summary&gt;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private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void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UpdateLogFilePath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r w:rsidRPr="007A4A70">
        <w:rPr>
          <w:rFonts w:ascii="Courier New" w:hAnsi="Courier New" w:cs="Courier New"/>
          <w:sz w:val="20"/>
          <w:szCs w:val="20"/>
        </w:rPr>
        <w:t xml:space="preserve">if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.IsNullOrEmpty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 &amp;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&amp; !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.IsNullOrEmpty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baseFile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// Asegura que el directorio exista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lastRenderedPageBreak/>
        <w:t xml:space="preserve">                try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r w:rsidRPr="007A4A70">
        <w:rPr>
          <w:rFonts w:ascii="Courier New" w:hAnsi="Courier New" w:cs="Courier New"/>
          <w:sz w:val="20"/>
          <w:szCs w:val="20"/>
        </w:rPr>
        <w:t>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Directory.Exists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))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Directory.CreateDirectory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    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logFilePath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Path.Combine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, 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baseFile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catch (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Exception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ex)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    // En un escenario real, aquí se podría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loguear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este error a la consola o a un visor de eventos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Console.WriteLine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($"Error al crear el directorio de logs o combinar la ruta: {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ex.Message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}");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    _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logFilePath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=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null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; // Invalida la ruta si hay un error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 xml:space="preserve">private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level, string message)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if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(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string.IsNullOrEmpty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(_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logFilePath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))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Console.WriteLine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($"Error: Ruta del archivo de log no configurada o inválida para el mensaje: {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}");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return;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try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r w:rsidRPr="007A4A7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logEntry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= $"{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DateTime.Now.ToString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dateFormat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)} [{level}] - {message}";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// Usamos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File.AppendAllText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para añadir al final del archivo.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// Esto crea el archivo si no existe.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File.AppendAllText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(_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logFilePath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logEntry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Environment.NewLine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, Encoding.UTF8);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catch (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Exception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ex)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// En caso de error de escritura, se podría intentar escribir a la consola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// o a un sistema de diagnóstico alternativo.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Console.WriteLine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($"Error al escribir en el archivo de log '{_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logFilePath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}': {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ex.Message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}");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Console.WriteLine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($"Mensaje original: {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}");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 xml:space="preserve">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Info(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"INFO", 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Debug(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"DEBUG", 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Warn(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"WARN", 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"ERROR", 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Fatal(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"FATAL", 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InfoFormat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"INFO",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string.Format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DebugFormat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"DEBUG",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string.Format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WarnFormat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"WARN",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string.Format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ErrorFormat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"ERROR",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string.Format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FatalFormat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) =&gt;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WriteLog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"FATAL",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string.Format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215750" w:rsidP="00215750">
      <w:pPr>
        <w:spacing w:after="0"/>
        <w:rPr>
          <w:rFonts w:ascii="Tahoma" w:hAnsi="Tahoma" w:cs="Tahoma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000000" w:rsidP="00215750">
      <w:pPr>
        <w:rPr>
          <w:rFonts w:ascii="Tahoma" w:hAnsi="Tahoma" w:cs="Tahoma"/>
          <w:lang w:val="es-PE"/>
        </w:rPr>
      </w:pPr>
      <w:r>
        <w:rPr>
          <w:rFonts w:ascii="Tahoma" w:hAnsi="Tahoma" w:cs="Tahoma"/>
          <w:lang w:val="es-PE"/>
        </w:rPr>
        <w:pict>
          <v:rect id="_x0000_i1026" style="width:0;height:1.5pt" o:hralign="center" o:hrstd="t" o:hr="t" fillcolor="#a0a0a0" stroked="f"/>
        </w:pict>
      </w:r>
    </w:p>
    <w:p w:rsidR="00215750" w:rsidRPr="00215750" w:rsidRDefault="00215750" w:rsidP="00215750">
      <w:pPr>
        <w:pStyle w:val="Ttulo2"/>
        <w:rPr>
          <w:rFonts w:ascii="Tahoma" w:hAnsi="Tahoma" w:cs="Tahoma"/>
          <w:color w:val="auto"/>
          <w:lang w:val="es-PE"/>
        </w:rPr>
      </w:pPr>
      <w:bookmarkStart w:id="11" w:name="_Toc204091927"/>
      <w:r w:rsidRPr="00215750">
        <w:rPr>
          <w:rFonts w:ascii="Tahoma" w:hAnsi="Tahoma" w:cs="Tahoma"/>
          <w:color w:val="auto"/>
          <w:lang w:val="es-PE"/>
        </w:rPr>
        <w:t xml:space="preserve">3. Clase </w:t>
      </w:r>
      <w:proofErr w:type="spellStart"/>
      <w:r w:rsidRPr="00215750">
        <w:rPr>
          <w:rFonts w:ascii="Tahoma" w:hAnsi="Tahoma" w:cs="Tahoma"/>
          <w:color w:val="auto"/>
          <w:lang w:val="es-PE"/>
        </w:rPr>
        <w:t>LoggerAdapter.cs</w:t>
      </w:r>
      <w:bookmarkEnd w:id="11"/>
      <w:proofErr w:type="spellEnd"/>
    </w:p>
    <w:p w:rsidR="00215750" w:rsidRPr="00215750" w:rsidRDefault="00215750" w:rsidP="0021575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La clase </w:t>
      </w:r>
      <w:proofErr w:type="spellStart"/>
      <w:r w:rsidRPr="00215750">
        <w:rPr>
          <w:rFonts w:ascii="Tahoma" w:hAnsi="Tahoma" w:cs="Tahoma"/>
          <w:lang w:val="es-PE"/>
        </w:rPr>
        <w:t>LoggerAdapter</w:t>
      </w:r>
      <w:proofErr w:type="spellEnd"/>
      <w:r w:rsidRPr="00215750">
        <w:rPr>
          <w:rFonts w:ascii="Tahoma" w:hAnsi="Tahoma" w:cs="Tahoma"/>
          <w:lang w:val="es-PE"/>
        </w:rPr>
        <w:t xml:space="preserve"> se usa para implementar </w:t>
      </w:r>
      <w:proofErr w:type="spellStart"/>
      <w:r w:rsidRPr="00215750">
        <w:rPr>
          <w:rFonts w:ascii="Tahoma" w:hAnsi="Tahoma" w:cs="Tahoma"/>
          <w:lang w:val="es-PE"/>
        </w:rPr>
        <w:t>IAppLogger</w:t>
      </w:r>
      <w:proofErr w:type="spellEnd"/>
      <w:r w:rsidRPr="00215750">
        <w:rPr>
          <w:rFonts w:ascii="Tahoma" w:hAnsi="Tahoma" w:cs="Tahoma"/>
          <w:lang w:val="es-PE"/>
        </w:rPr>
        <w:t xml:space="preserve"> (asumiendo que </w:t>
      </w:r>
      <w:proofErr w:type="spellStart"/>
      <w:r w:rsidRPr="00215750">
        <w:rPr>
          <w:rFonts w:ascii="Tahoma" w:hAnsi="Tahoma" w:cs="Tahoma"/>
          <w:lang w:val="es-PE"/>
        </w:rPr>
        <w:t>IAppLogger</w:t>
      </w:r>
      <w:proofErr w:type="spellEnd"/>
      <w:r w:rsidRPr="00215750">
        <w:rPr>
          <w:rFonts w:ascii="Tahoma" w:hAnsi="Tahoma" w:cs="Tahoma"/>
          <w:lang w:val="es-PE"/>
        </w:rPr>
        <w:t xml:space="preserve"> es lo mismo que </w:t>
      </w:r>
      <w:proofErr w:type="spellStart"/>
      <w:r w:rsidRPr="00215750">
        <w:rPr>
          <w:rFonts w:ascii="Tahoma" w:hAnsi="Tahoma" w:cs="Tahoma"/>
          <w:lang w:val="es-PE"/>
        </w:rPr>
        <w:t>ILogger</w:t>
      </w:r>
      <w:proofErr w:type="spellEnd"/>
      <w:r w:rsidRPr="00215750">
        <w:rPr>
          <w:rFonts w:ascii="Tahoma" w:hAnsi="Tahoma" w:cs="Tahoma"/>
          <w:lang w:val="es-PE"/>
        </w:rPr>
        <w:t xml:space="preserve"> en este contexto, o una interfaz base) y delega las llamadas a una instancia interna de </w:t>
      </w:r>
      <w:proofErr w:type="spellStart"/>
      <w:r w:rsidRPr="00215750">
        <w:rPr>
          <w:rFonts w:ascii="Tahoma" w:hAnsi="Tahoma" w:cs="Tahoma"/>
          <w:lang w:val="es-PE"/>
        </w:rPr>
        <w:t>Logger</w:t>
      </w:r>
      <w:proofErr w:type="spellEnd"/>
      <w:r w:rsidRPr="00215750">
        <w:rPr>
          <w:rFonts w:ascii="Tahoma" w:hAnsi="Tahoma" w:cs="Tahoma"/>
          <w:lang w:val="es-PE"/>
        </w:rPr>
        <w:t xml:space="preserve">. Esto es útil si en el futuro se quiere cambiar la implementación subyacente del </w:t>
      </w:r>
      <w:proofErr w:type="spellStart"/>
      <w:r w:rsidRPr="00215750">
        <w:rPr>
          <w:rFonts w:ascii="Tahoma" w:hAnsi="Tahoma" w:cs="Tahoma"/>
          <w:lang w:val="es-PE"/>
        </w:rPr>
        <w:t>logger</w:t>
      </w:r>
      <w:proofErr w:type="spellEnd"/>
      <w:r w:rsidRPr="00215750">
        <w:rPr>
          <w:rFonts w:ascii="Tahoma" w:hAnsi="Tahoma" w:cs="Tahoma"/>
          <w:lang w:val="es-PE"/>
        </w:rPr>
        <w:t xml:space="preserve"> sin modificar el código que ya lo usa.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using System;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namespace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Solutions.Utility.AppLogger</w:t>
      </w:r>
      <w:proofErr w:type="spellEnd"/>
      <w:proofErr w:type="gramEnd"/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// Asumimos que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es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. Si fuera una interfaz diferente, debería definirse.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// Para este ejemplo,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es sinónimo de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interface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: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{ } 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class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LoggerAdapter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: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private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readonly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_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LoggerAdapter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_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= new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lastRenderedPageBreak/>
        <w:t xml:space="preserve">        // Delegación de todos los métodos a la instancia interna de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AddFile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file)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logger.AddFile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(file);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AddPath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path)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logger.AddPath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(path);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DateFormatLog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format)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logger.DateFormatLog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(format);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Info(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message)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logger.Info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Debug(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message)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logger.Debug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Warn(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message)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logger.Warn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message)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logger.Error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Fatal(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>string message)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logger.Fatal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(message);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InfoFormat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logger.InfoFormat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DebugFormat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logger.DebugFormat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WarnFormat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logger.WarnFormat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ErrorFormat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logger.ErrorFormat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FatalFormat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string message, params 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 =&gt; _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logger.FatalFormat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(message,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000000" w:rsidP="00215750">
      <w:pPr>
        <w:rPr>
          <w:rFonts w:ascii="Tahoma" w:hAnsi="Tahoma" w:cs="Tahoma"/>
          <w:lang w:val="es-PE"/>
        </w:rPr>
      </w:pPr>
      <w:r>
        <w:rPr>
          <w:rFonts w:ascii="Tahoma" w:hAnsi="Tahoma" w:cs="Tahoma"/>
          <w:lang w:val="es-PE"/>
        </w:rPr>
        <w:pict>
          <v:rect id="_x0000_i1027" style="width:0;height:1.5pt" o:hralign="center" o:hrstd="t" o:hr="t" fillcolor="#a0a0a0" stroked="f"/>
        </w:pict>
      </w:r>
    </w:p>
    <w:p w:rsidR="00215750" w:rsidRPr="00215750" w:rsidRDefault="00215750" w:rsidP="00215750">
      <w:pPr>
        <w:pStyle w:val="Ttulo2"/>
        <w:rPr>
          <w:rFonts w:ascii="Tahoma" w:hAnsi="Tahoma" w:cs="Tahoma"/>
          <w:color w:val="auto"/>
          <w:lang w:val="es-PE"/>
        </w:rPr>
      </w:pPr>
      <w:bookmarkStart w:id="12" w:name="_Toc204091928"/>
      <w:r w:rsidRPr="00215750">
        <w:rPr>
          <w:rFonts w:ascii="Tahoma" w:hAnsi="Tahoma" w:cs="Tahoma"/>
          <w:color w:val="auto"/>
          <w:lang w:val="es-PE"/>
        </w:rPr>
        <w:t xml:space="preserve">4. Clase de Extensión para </w:t>
      </w:r>
      <w:proofErr w:type="spellStart"/>
      <w:r w:rsidRPr="00215750">
        <w:rPr>
          <w:rFonts w:ascii="Tahoma" w:hAnsi="Tahoma" w:cs="Tahoma"/>
          <w:color w:val="auto"/>
          <w:lang w:val="es-PE"/>
        </w:rPr>
        <w:t>IServiceCollection</w:t>
      </w:r>
      <w:proofErr w:type="spellEnd"/>
      <w:r w:rsidRPr="00215750">
        <w:rPr>
          <w:rFonts w:ascii="Tahoma" w:hAnsi="Tahoma" w:cs="Tahoma"/>
          <w:color w:val="auto"/>
          <w:lang w:val="es-PE"/>
        </w:rPr>
        <w:t xml:space="preserve"> (por ejemplo, </w:t>
      </w:r>
      <w:proofErr w:type="spellStart"/>
      <w:r w:rsidRPr="00215750">
        <w:rPr>
          <w:rFonts w:ascii="Tahoma" w:hAnsi="Tahoma" w:cs="Tahoma"/>
          <w:color w:val="auto"/>
          <w:lang w:val="es-PE"/>
        </w:rPr>
        <w:t>LoggerServiceExtensions.cs</w:t>
      </w:r>
      <w:proofErr w:type="spellEnd"/>
      <w:r w:rsidRPr="00215750">
        <w:rPr>
          <w:rFonts w:ascii="Tahoma" w:hAnsi="Tahoma" w:cs="Tahoma"/>
          <w:color w:val="auto"/>
          <w:lang w:val="es-PE"/>
        </w:rPr>
        <w:t>)</w:t>
      </w:r>
      <w:bookmarkEnd w:id="12"/>
    </w:p>
    <w:p w:rsidR="00215750" w:rsidRPr="00215750" w:rsidRDefault="00215750" w:rsidP="0021575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Esta clase es crucial para la integración del </w:t>
      </w:r>
      <w:proofErr w:type="spellStart"/>
      <w:r w:rsidRPr="00215750">
        <w:rPr>
          <w:rFonts w:ascii="Tahoma" w:hAnsi="Tahoma" w:cs="Tahoma"/>
          <w:lang w:val="es-PE"/>
        </w:rPr>
        <w:t>logger</w:t>
      </w:r>
      <w:proofErr w:type="spellEnd"/>
      <w:r w:rsidRPr="00215750">
        <w:rPr>
          <w:rFonts w:ascii="Tahoma" w:hAnsi="Tahoma" w:cs="Tahoma"/>
          <w:lang w:val="es-PE"/>
        </w:rPr>
        <w:t xml:space="preserve"> con el sistema de inyección de dependencias de .NET.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Microsoft.Extensions.DependencyInjection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using System;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namespace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Solutions.Utility.AppLogger</w:t>
      </w:r>
      <w:proofErr w:type="spellEnd"/>
      <w:proofErr w:type="gramEnd"/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public static class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LoggerServiceExtensions</w:t>
      </w:r>
      <w:proofErr w:type="spellEnd"/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 xml:space="preserve">public static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IServiceCollection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AddLogger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(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this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IServiceCollection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services)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Aquí usamos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LoggerAdapter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porque es la clase que se instanciará.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Si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fuera distinto de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, se usaría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como tipo de retorno.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logging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= new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LoggerAdapter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(); 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Configuración de la ruta y el nombre del archivo de log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lastRenderedPageBreak/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logging.AddPath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(@"C:\Logs"); // Se recomienda usar la ruta completa para evitar ambigüedades.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logging.AddFile($"LOG_Main.Service.Api_{DateTime.Now:yyyyMMdd}.log"); // Formato de fecha simplificado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logging.DateFormatLog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("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yyyy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-MM-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dd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HH:mm:ss.fff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"); // Configura el formato de la fecha dentro del log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Registra la instancia de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como un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Singleton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La misma instancia se usará en toda la aplicación.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services.AddSingleton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(logging); 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return services;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000000" w:rsidP="00215750">
      <w:pPr>
        <w:rPr>
          <w:rFonts w:ascii="Tahoma" w:hAnsi="Tahoma" w:cs="Tahoma"/>
          <w:lang w:val="es-PE"/>
        </w:rPr>
      </w:pPr>
      <w:r>
        <w:rPr>
          <w:rFonts w:ascii="Tahoma" w:hAnsi="Tahoma" w:cs="Tahoma"/>
          <w:lang w:val="es-PE"/>
        </w:rPr>
        <w:pict>
          <v:rect id="_x0000_i1028" style="width:0;height:1.5pt" o:hralign="center" o:hrstd="t" o:hr="t" fillcolor="#a0a0a0" stroked="f"/>
        </w:pict>
      </w:r>
    </w:p>
    <w:p w:rsidR="00215750" w:rsidRPr="00215750" w:rsidRDefault="00215750" w:rsidP="00215750">
      <w:pPr>
        <w:pStyle w:val="Ttulo2"/>
        <w:rPr>
          <w:rFonts w:ascii="Tahoma" w:hAnsi="Tahoma" w:cs="Tahoma"/>
          <w:color w:val="auto"/>
          <w:lang w:val="es-PE"/>
        </w:rPr>
      </w:pPr>
      <w:bookmarkStart w:id="13" w:name="_Toc204091929"/>
      <w:r w:rsidRPr="00215750">
        <w:rPr>
          <w:rFonts w:ascii="Tahoma" w:hAnsi="Tahoma" w:cs="Tahoma"/>
          <w:color w:val="auto"/>
          <w:lang w:val="es-PE"/>
        </w:rPr>
        <w:t xml:space="preserve">5. Ejemplo de Uso en una Aplicación (por ejemplo, </w:t>
      </w:r>
      <w:proofErr w:type="spellStart"/>
      <w:r w:rsidRPr="00215750">
        <w:rPr>
          <w:rFonts w:ascii="Tahoma" w:hAnsi="Tahoma" w:cs="Tahoma"/>
          <w:color w:val="auto"/>
          <w:lang w:val="es-PE"/>
        </w:rPr>
        <w:t>Program.cs</w:t>
      </w:r>
      <w:proofErr w:type="spellEnd"/>
      <w:r w:rsidRPr="00215750">
        <w:rPr>
          <w:rFonts w:ascii="Tahoma" w:hAnsi="Tahoma" w:cs="Tahoma"/>
          <w:color w:val="auto"/>
          <w:lang w:val="es-PE"/>
        </w:rPr>
        <w:t xml:space="preserve"> para una Consola o </w:t>
      </w:r>
      <w:proofErr w:type="spellStart"/>
      <w:r w:rsidRPr="00215750">
        <w:rPr>
          <w:rFonts w:ascii="Tahoma" w:hAnsi="Tahoma" w:cs="Tahoma"/>
          <w:color w:val="auto"/>
          <w:lang w:val="es-PE"/>
        </w:rPr>
        <w:t>Startup.cs</w:t>
      </w:r>
      <w:proofErr w:type="spellEnd"/>
      <w:r w:rsidRPr="00215750">
        <w:rPr>
          <w:rFonts w:ascii="Tahoma" w:hAnsi="Tahoma" w:cs="Tahoma"/>
          <w:color w:val="auto"/>
          <w:lang w:val="es-PE"/>
        </w:rPr>
        <w:t xml:space="preserve"> para ASP.NET Core)</w:t>
      </w:r>
      <w:bookmarkEnd w:id="13"/>
    </w:p>
    <w:p w:rsidR="00215750" w:rsidRPr="00215750" w:rsidRDefault="00215750" w:rsidP="0021575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Aquí te muestro cómo configurar y usar el </w:t>
      </w:r>
      <w:proofErr w:type="spellStart"/>
      <w:r w:rsidRPr="00215750">
        <w:rPr>
          <w:rFonts w:ascii="Tahoma" w:hAnsi="Tahoma" w:cs="Tahoma"/>
          <w:lang w:val="es-PE"/>
        </w:rPr>
        <w:t>logger</w:t>
      </w:r>
      <w:proofErr w:type="spellEnd"/>
      <w:r w:rsidRPr="00215750">
        <w:rPr>
          <w:rFonts w:ascii="Tahoma" w:hAnsi="Tahoma" w:cs="Tahoma"/>
          <w:lang w:val="es-PE"/>
        </w:rPr>
        <w:t xml:space="preserve"> en una aplicación de consola para simplificar el ejemplo. En un proyecto ASP.NET Core, la configuración iría en </w:t>
      </w:r>
      <w:proofErr w:type="spellStart"/>
      <w:r w:rsidRPr="00215750">
        <w:rPr>
          <w:rFonts w:ascii="Tahoma" w:hAnsi="Tahoma" w:cs="Tahoma"/>
          <w:lang w:val="es-PE"/>
        </w:rPr>
        <w:t>Startup.cs</w:t>
      </w:r>
      <w:proofErr w:type="spellEnd"/>
      <w:r w:rsidRPr="00215750">
        <w:rPr>
          <w:rFonts w:ascii="Tahoma" w:hAnsi="Tahoma" w:cs="Tahoma"/>
          <w:lang w:val="es-PE"/>
        </w:rPr>
        <w:t xml:space="preserve"> y la inyección en los controladores o servicios.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Microsoft.Extensions.DependencyInjection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using System;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Solutions.Utility.AppLogger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Asegúrate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incluir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el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namespace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namespace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MyApp</w:t>
      </w:r>
      <w:proofErr w:type="spellEnd"/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>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public class Program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</w:t>
      </w:r>
      <w:r w:rsidRPr="007A4A70">
        <w:rPr>
          <w:rFonts w:ascii="Courier New" w:hAnsi="Courier New" w:cs="Courier New"/>
          <w:sz w:val="20"/>
          <w:szCs w:val="20"/>
        </w:rPr>
        <w:t>public static void Main(</w:t>
      </w:r>
      <w:proofErr w:type="gramStart"/>
      <w:r w:rsidRPr="007A4A70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7A4A7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</w:t>
      </w:r>
      <w:r w:rsidRPr="00215750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1. Configurar la inyección de dependencias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var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serviceCollection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= new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ServiceCollection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serviceCollection.AddLogger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(); // Llama a tu método de extensión para agregar el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2. Construir el proveedor de servicios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var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serviceProvider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=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serviceCollection.BuildServiceProvider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3. Obtener la instancia del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Asegúrate de que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esté definida o usa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si es la interfaz directa.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Para este ejemplo,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es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.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var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=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serviceProvider.GetService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&lt;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&gt;(); 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lastRenderedPageBreak/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if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(logger ==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null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Console.WriteLine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("Error: El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no pudo ser resuelto desde el contenedor de servicios.");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return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// 4. Usar el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logger.Info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("La aplicación ha iniciado correctamente.");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proofErr w:type="gramStart"/>
      <w:r w:rsidRPr="007A4A70">
        <w:rPr>
          <w:rFonts w:ascii="Courier New" w:hAnsi="Courier New" w:cs="Courier New"/>
          <w:sz w:val="20"/>
          <w:szCs w:val="20"/>
        </w:rPr>
        <w:t>logger.DebugFormat</w:t>
      </w:r>
      <w:proofErr w:type="spellEnd"/>
      <w:proofErr w:type="gramEnd"/>
      <w:r w:rsidRPr="007A4A7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Procesando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 xml:space="preserve"> {0} </w:t>
      </w:r>
      <w:proofErr w:type="spellStart"/>
      <w:r w:rsidRPr="007A4A70">
        <w:rPr>
          <w:rFonts w:ascii="Courier New" w:hAnsi="Courier New" w:cs="Courier New"/>
          <w:sz w:val="20"/>
          <w:szCs w:val="20"/>
        </w:rPr>
        <w:t>elementos</w:t>
      </w:r>
      <w:proofErr w:type="spellEnd"/>
      <w:r w:rsidRPr="007A4A70">
        <w:rPr>
          <w:rFonts w:ascii="Courier New" w:hAnsi="Courier New" w:cs="Courier New"/>
          <w:sz w:val="20"/>
          <w:szCs w:val="20"/>
        </w:rPr>
        <w:t>...", 10);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try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int a = 10;</w:t>
      </w:r>
    </w:p>
    <w:p w:rsidR="00215750" w:rsidRPr="007A4A70" w:rsidRDefault="00215750" w:rsidP="00215750">
      <w:pPr>
        <w:spacing w:after="0"/>
        <w:rPr>
          <w:rFonts w:ascii="Courier New" w:hAnsi="Courier New" w:cs="Courier New"/>
          <w:sz w:val="20"/>
          <w:szCs w:val="20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int b = 0;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7A4A7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int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result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= a / b; // Esto causará una excepción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catch (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DivideByZeroException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ex)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logger.ErrorFormat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("Se produjo un error crítico: {0}",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ex.Message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logger.Warn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("Por favor, revise la configuración de la división.");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logger.Fatal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("La aplicación no puede continuar debido a un error irrecuperable.");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finally</w:t>
      </w:r>
      <w:proofErr w:type="spellEnd"/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{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logger.Info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("La aplicación ha finalizado.");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Console.WriteLine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("Revisa el archivo de log en C:\\Logs para ver los mensajes.");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    </w:t>
      </w:r>
      <w:proofErr w:type="spellStart"/>
      <w:r w:rsidRPr="00215750">
        <w:rPr>
          <w:rFonts w:ascii="Courier New" w:hAnsi="Courier New" w:cs="Courier New"/>
          <w:sz w:val="20"/>
          <w:szCs w:val="20"/>
          <w:lang w:val="es-PE"/>
        </w:rPr>
        <w:t>Console.ReadKey</w:t>
      </w:r>
      <w:proofErr w:type="spellEnd"/>
      <w:r w:rsidRPr="00215750">
        <w:rPr>
          <w:rFonts w:ascii="Courier New" w:hAnsi="Courier New" w:cs="Courier New"/>
          <w:sz w:val="20"/>
          <w:szCs w:val="20"/>
          <w:lang w:val="es-PE"/>
        </w:rPr>
        <w:t>();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 xml:space="preserve">    }</w:t>
      </w:r>
    </w:p>
    <w:p w:rsidR="00215750" w:rsidRPr="00215750" w:rsidRDefault="00215750" w:rsidP="00215750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215750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215750" w:rsidRPr="00215750" w:rsidRDefault="00000000" w:rsidP="00215750">
      <w:pPr>
        <w:rPr>
          <w:rFonts w:ascii="Tahoma" w:hAnsi="Tahoma" w:cs="Tahoma"/>
          <w:lang w:val="es-PE"/>
        </w:rPr>
      </w:pPr>
      <w:r>
        <w:rPr>
          <w:rFonts w:ascii="Tahoma" w:hAnsi="Tahoma" w:cs="Tahoma"/>
          <w:lang w:val="es-PE"/>
        </w:rPr>
        <w:pict>
          <v:rect id="_x0000_i1029" style="width:0;height:1.5pt" o:hralign="center" o:hrstd="t" o:hr="t" fillcolor="#a0a0a0" stroked="f"/>
        </w:pict>
      </w:r>
    </w:p>
    <w:p w:rsidR="00215750" w:rsidRPr="00215750" w:rsidRDefault="00215750" w:rsidP="00215750">
      <w:pPr>
        <w:pStyle w:val="Ttulo1"/>
        <w:rPr>
          <w:rFonts w:ascii="Tahoma" w:hAnsi="Tahoma" w:cs="Tahoma"/>
          <w:color w:val="auto"/>
          <w:lang w:val="es-PE"/>
        </w:rPr>
      </w:pPr>
      <w:bookmarkStart w:id="14" w:name="_Toc204091930"/>
      <w:r w:rsidRPr="00215750">
        <w:rPr>
          <w:rFonts w:ascii="Tahoma" w:hAnsi="Tahoma" w:cs="Tahoma"/>
          <w:color w:val="auto"/>
          <w:lang w:val="es-PE"/>
        </w:rPr>
        <w:t>Cómo Usar Este Documento Funcional:</w:t>
      </w:r>
      <w:bookmarkEnd w:id="14"/>
    </w:p>
    <w:p w:rsidR="00215750" w:rsidRPr="00215750" w:rsidRDefault="00215750" w:rsidP="00215750">
      <w:pPr>
        <w:numPr>
          <w:ilvl w:val="0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b/>
          <w:bCs/>
          <w:lang w:val="es-PE"/>
        </w:rPr>
        <w:t>Crea un Proyecto de Biblioteca de Clases en C#</w:t>
      </w:r>
      <w:r w:rsidRPr="00215750">
        <w:rPr>
          <w:rFonts w:ascii="Tahoma" w:hAnsi="Tahoma" w:cs="Tahoma"/>
          <w:lang w:val="es-PE"/>
        </w:rPr>
        <w:t xml:space="preserve"> llamado </w:t>
      </w:r>
      <w:proofErr w:type="spellStart"/>
      <w:r w:rsidRPr="00215750">
        <w:rPr>
          <w:rFonts w:ascii="Tahoma" w:hAnsi="Tahoma" w:cs="Tahoma"/>
          <w:lang w:val="es-PE"/>
        </w:rPr>
        <w:t>Solutions.Utility.AppLogger</w:t>
      </w:r>
      <w:proofErr w:type="spellEnd"/>
      <w:r w:rsidRPr="00215750">
        <w:rPr>
          <w:rFonts w:ascii="Tahoma" w:hAnsi="Tahoma" w:cs="Tahoma"/>
          <w:lang w:val="es-PE"/>
        </w:rPr>
        <w:t>.</w:t>
      </w:r>
    </w:p>
    <w:p w:rsidR="00215750" w:rsidRPr="00215750" w:rsidRDefault="00215750" w:rsidP="00215750">
      <w:pPr>
        <w:numPr>
          <w:ilvl w:val="0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b/>
          <w:bCs/>
          <w:lang w:val="es-PE"/>
        </w:rPr>
        <w:t>Agrega los Archivos:</w:t>
      </w:r>
    </w:p>
    <w:p w:rsidR="00215750" w:rsidRPr="00215750" w:rsidRDefault="00215750" w:rsidP="00215750">
      <w:pPr>
        <w:numPr>
          <w:ilvl w:val="1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Crea </w:t>
      </w:r>
      <w:proofErr w:type="spellStart"/>
      <w:r w:rsidRPr="00215750">
        <w:rPr>
          <w:rFonts w:ascii="Tahoma" w:hAnsi="Tahoma" w:cs="Tahoma"/>
          <w:lang w:val="es-PE"/>
        </w:rPr>
        <w:t>ILogger.cs</w:t>
      </w:r>
      <w:proofErr w:type="spellEnd"/>
      <w:r w:rsidRPr="00215750">
        <w:rPr>
          <w:rFonts w:ascii="Tahoma" w:hAnsi="Tahoma" w:cs="Tahoma"/>
          <w:lang w:val="es-PE"/>
        </w:rPr>
        <w:t xml:space="preserve"> y copia el contenido del primer bloque de código.</w:t>
      </w:r>
    </w:p>
    <w:p w:rsidR="00215750" w:rsidRPr="00215750" w:rsidRDefault="00215750" w:rsidP="00215750">
      <w:pPr>
        <w:numPr>
          <w:ilvl w:val="1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Crea </w:t>
      </w:r>
      <w:proofErr w:type="spellStart"/>
      <w:r w:rsidRPr="00215750">
        <w:rPr>
          <w:rFonts w:ascii="Tahoma" w:hAnsi="Tahoma" w:cs="Tahoma"/>
          <w:lang w:val="es-PE"/>
        </w:rPr>
        <w:t>Logger.cs</w:t>
      </w:r>
      <w:proofErr w:type="spellEnd"/>
      <w:r w:rsidRPr="00215750">
        <w:rPr>
          <w:rFonts w:ascii="Tahoma" w:hAnsi="Tahoma" w:cs="Tahoma"/>
          <w:lang w:val="es-PE"/>
        </w:rPr>
        <w:t xml:space="preserve"> y copia el contenido del segundo bloque de código.</w:t>
      </w:r>
    </w:p>
    <w:p w:rsidR="00215750" w:rsidRPr="00215750" w:rsidRDefault="00215750" w:rsidP="00215750">
      <w:pPr>
        <w:numPr>
          <w:ilvl w:val="1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lastRenderedPageBreak/>
        <w:t xml:space="preserve">Crea </w:t>
      </w:r>
      <w:proofErr w:type="spellStart"/>
      <w:r w:rsidRPr="00215750">
        <w:rPr>
          <w:rFonts w:ascii="Tahoma" w:hAnsi="Tahoma" w:cs="Tahoma"/>
          <w:lang w:val="es-PE"/>
        </w:rPr>
        <w:t>LoggerAdapter.cs</w:t>
      </w:r>
      <w:proofErr w:type="spellEnd"/>
      <w:r w:rsidRPr="00215750">
        <w:rPr>
          <w:rFonts w:ascii="Tahoma" w:hAnsi="Tahoma" w:cs="Tahoma"/>
          <w:lang w:val="es-PE"/>
        </w:rPr>
        <w:t xml:space="preserve"> y copia el contenido del tercer bloque de código.</w:t>
      </w:r>
    </w:p>
    <w:p w:rsidR="00215750" w:rsidRPr="00215750" w:rsidRDefault="00215750" w:rsidP="00215750">
      <w:pPr>
        <w:numPr>
          <w:ilvl w:val="1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Crea </w:t>
      </w:r>
      <w:proofErr w:type="spellStart"/>
      <w:r w:rsidRPr="00215750">
        <w:rPr>
          <w:rFonts w:ascii="Tahoma" w:hAnsi="Tahoma" w:cs="Tahoma"/>
          <w:lang w:val="es-PE"/>
        </w:rPr>
        <w:t>LoggerServiceExtensions.cs</w:t>
      </w:r>
      <w:proofErr w:type="spellEnd"/>
      <w:r w:rsidRPr="00215750">
        <w:rPr>
          <w:rFonts w:ascii="Tahoma" w:hAnsi="Tahoma" w:cs="Tahoma"/>
          <w:lang w:val="es-PE"/>
        </w:rPr>
        <w:t xml:space="preserve"> y copia el contenido del cuarto bloque de código.</w:t>
      </w:r>
    </w:p>
    <w:p w:rsidR="00215750" w:rsidRPr="00215750" w:rsidRDefault="00215750" w:rsidP="00215750">
      <w:pPr>
        <w:numPr>
          <w:ilvl w:val="0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b/>
          <w:bCs/>
          <w:lang w:val="es-PE"/>
        </w:rPr>
        <w:t xml:space="preserve">Agrega las Dependencias de </w:t>
      </w:r>
      <w:proofErr w:type="spellStart"/>
      <w:r w:rsidRPr="00215750">
        <w:rPr>
          <w:rFonts w:ascii="Tahoma" w:hAnsi="Tahoma" w:cs="Tahoma"/>
          <w:b/>
          <w:bCs/>
          <w:lang w:val="es-PE"/>
        </w:rPr>
        <w:t>NuGet</w:t>
      </w:r>
      <w:proofErr w:type="spellEnd"/>
      <w:r w:rsidRPr="00215750">
        <w:rPr>
          <w:rFonts w:ascii="Tahoma" w:hAnsi="Tahoma" w:cs="Tahoma"/>
          <w:b/>
          <w:bCs/>
          <w:lang w:val="es-PE"/>
        </w:rPr>
        <w:t>:</w:t>
      </w:r>
    </w:p>
    <w:p w:rsidR="00215750" w:rsidRPr="00215750" w:rsidRDefault="00215750" w:rsidP="00215750">
      <w:pPr>
        <w:numPr>
          <w:ilvl w:val="1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Para </w:t>
      </w:r>
      <w:proofErr w:type="spellStart"/>
      <w:r w:rsidRPr="00215750">
        <w:rPr>
          <w:rFonts w:ascii="Tahoma" w:hAnsi="Tahoma" w:cs="Tahoma"/>
          <w:lang w:val="es-PE"/>
        </w:rPr>
        <w:t>LoggerServiceExtensions.cs</w:t>
      </w:r>
      <w:proofErr w:type="spellEnd"/>
      <w:r w:rsidRPr="00215750">
        <w:rPr>
          <w:rFonts w:ascii="Tahoma" w:hAnsi="Tahoma" w:cs="Tahoma"/>
          <w:lang w:val="es-PE"/>
        </w:rPr>
        <w:t xml:space="preserve">, necesitarás el paquete </w:t>
      </w:r>
      <w:proofErr w:type="spellStart"/>
      <w:r w:rsidRPr="00215750">
        <w:rPr>
          <w:rFonts w:ascii="Tahoma" w:hAnsi="Tahoma" w:cs="Tahoma"/>
          <w:lang w:val="es-PE"/>
        </w:rPr>
        <w:t>Microsoft.Extensions.DependencyInjection</w:t>
      </w:r>
      <w:proofErr w:type="spellEnd"/>
      <w:r w:rsidRPr="00215750">
        <w:rPr>
          <w:rFonts w:ascii="Tahoma" w:hAnsi="Tahoma" w:cs="Tahoma"/>
          <w:lang w:val="es-PE"/>
        </w:rPr>
        <w:t>. Instálalo en tu proyecto de biblioteca.</w:t>
      </w:r>
    </w:p>
    <w:p w:rsidR="00215750" w:rsidRPr="00215750" w:rsidRDefault="00215750" w:rsidP="00215750">
      <w:pPr>
        <w:numPr>
          <w:ilvl w:val="0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b/>
          <w:bCs/>
          <w:lang w:val="es-PE"/>
        </w:rPr>
        <w:t>Crea un Proyecto de Consola (o ASP.NET Core)</w:t>
      </w:r>
      <w:r w:rsidRPr="00215750">
        <w:rPr>
          <w:rFonts w:ascii="Tahoma" w:hAnsi="Tahoma" w:cs="Tahoma"/>
          <w:lang w:val="es-PE"/>
        </w:rPr>
        <w:t xml:space="preserve"> que haga referencia a tu proyecto </w:t>
      </w:r>
      <w:proofErr w:type="spellStart"/>
      <w:r w:rsidRPr="00215750">
        <w:rPr>
          <w:rFonts w:ascii="Tahoma" w:hAnsi="Tahoma" w:cs="Tahoma"/>
          <w:lang w:val="es-PE"/>
        </w:rPr>
        <w:t>Solutions.Utility.AppLogger</w:t>
      </w:r>
      <w:proofErr w:type="spellEnd"/>
      <w:r w:rsidRPr="00215750">
        <w:rPr>
          <w:rFonts w:ascii="Tahoma" w:hAnsi="Tahoma" w:cs="Tahoma"/>
          <w:lang w:val="es-PE"/>
        </w:rPr>
        <w:t>.</w:t>
      </w:r>
    </w:p>
    <w:p w:rsidR="00215750" w:rsidRPr="00215750" w:rsidRDefault="00215750" w:rsidP="00215750">
      <w:pPr>
        <w:numPr>
          <w:ilvl w:val="0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b/>
          <w:bCs/>
          <w:lang w:val="es-PE"/>
        </w:rPr>
        <w:t xml:space="preserve">Agrega las Dependencias de </w:t>
      </w:r>
      <w:proofErr w:type="spellStart"/>
      <w:r w:rsidRPr="00215750">
        <w:rPr>
          <w:rFonts w:ascii="Tahoma" w:hAnsi="Tahoma" w:cs="Tahoma"/>
          <w:b/>
          <w:bCs/>
          <w:lang w:val="es-PE"/>
        </w:rPr>
        <w:t>NuGet</w:t>
      </w:r>
      <w:proofErr w:type="spellEnd"/>
      <w:r w:rsidRPr="00215750">
        <w:rPr>
          <w:rFonts w:ascii="Tahoma" w:hAnsi="Tahoma" w:cs="Tahoma"/>
          <w:b/>
          <w:bCs/>
          <w:lang w:val="es-PE"/>
        </w:rPr>
        <w:t>:</w:t>
      </w:r>
    </w:p>
    <w:p w:rsidR="00215750" w:rsidRPr="00215750" w:rsidRDefault="00215750" w:rsidP="00215750">
      <w:pPr>
        <w:numPr>
          <w:ilvl w:val="1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En tu proyecto de consola (o ASP.NET Core), también necesitarás </w:t>
      </w:r>
      <w:proofErr w:type="spellStart"/>
      <w:r w:rsidRPr="00215750">
        <w:rPr>
          <w:rFonts w:ascii="Tahoma" w:hAnsi="Tahoma" w:cs="Tahoma"/>
          <w:lang w:val="es-PE"/>
        </w:rPr>
        <w:t>Microsoft.Extensions.DependencyInjection</w:t>
      </w:r>
      <w:proofErr w:type="spellEnd"/>
      <w:r w:rsidRPr="00215750">
        <w:rPr>
          <w:rFonts w:ascii="Tahoma" w:hAnsi="Tahoma" w:cs="Tahoma"/>
          <w:lang w:val="es-PE"/>
        </w:rPr>
        <w:t>.</w:t>
      </w:r>
    </w:p>
    <w:p w:rsidR="00215750" w:rsidRPr="00215750" w:rsidRDefault="00215750" w:rsidP="00215750">
      <w:pPr>
        <w:numPr>
          <w:ilvl w:val="0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b/>
          <w:bCs/>
          <w:lang w:val="es-PE"/>
        </w:rPr>
        <w:t>Copia el Código de Ejemplo</w:t>
      </w:r>
      <w:r w:rsidRPr="00215750">
        <w:rPr>
          <w:rFonts w:ascii="Tahoma" w:hAnsi="Tahoma" w:cs="Tahoma"/>
          <w:lang w:val="es-PE"/>
        </w:rPr>
        <w:t xml:space="preserve"> del </w:t>
      </w:r>
      <w:proofErr w:type="spellStart"/>
      <w:r w:rsidRPr="00215750">
        <w:rPr>
          <w:rFonts w:ascii="Tahoma" w:hAnsi="Tahoma" w:cs="Tahoma"/>
          <w:lang w:val="es-PE"/>
        </w:rPr>
        <w:t>Program.cs</w:t>
      </w:r>
      <w:proofErr w:type="spellEnd"/>
      <w:r w:rsidRPr="00215750">
        <w:rPr>
          <w:rFonts w:ascii="Tahoma" w:hAnsi="Tahoma" w:cs="Tahoma"/>
          <w:lang w:val="es-PE"/>
        </w:rPr>
        <w:t xml:space="preserve"> (o </w:t>
      </w:r>
      <w:proofErr w:type="spellStart"/>
      <w:r w:rsidRPr="00215750">
        <w:rPr>
          <w:rFonts w:ascii="Tahoma" w:hAnsi="Tahoma" w:cs="Tahoma"/>
          <w:lang w:val="es-PE"/>
        </w:rPr>
        <w:t>Startup.cs</w:t>
      </w:r>
      <w:proofErr w:type="spellEnd"/>
      <w:r w:rsidRPr="00215750">
        <w:rPr>
          <w:rFonts w:ascii="Tahoma" w:hAnsi="Tahoma" w:cs="Tahoma"/>
          <w:lang w:val="es-PE"/>
        </w:rPr>
        <w:t xml:space="preserve"> para ASP.NET Core) en tu proyecto de aplicación.</w:t>
      </w:r>
    </w:p>
    <w:p w:rsidR="00215750" w:rsidRPr="00215750" w:rsidRDefault="00215750" w:rsidP="00215750">
      <w:pPr>
        <w:numPr>
          <w:ilvl w:val="0"/>
          <w:numId w:val="10"/>
        </w:num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b/>
          <w:bCs/>
          <w:lang w:val="es-PE"/>
        </w:rPr>
        <w:t>Ejecuta la Aplicación.</w:t>
      </w:r>
      <w:r w:rsidRPr="00215750">
        <w:rPr>
          <w:rFonts w:ascii="Tahoma" w:hAnsi="Tahoma" w:cs="Tahoma"/>
          <w:lang w:val="es-PE"/>
        </w:rPr>
        <w:t xml:space="preserve"> Deberías ver un archivo de log creado en C:\Logs con los mensajes registrados.</w:t>
      </w:r>
    </w:p>
    <w:p w:rsidR="00215750" w:rsidRPr="00215750" w:rsidRDefault="00215750" w:rsidP="00215750">
      <w:pPr>
        <w:rPr>
          <w:rFonts w:ascii="Tahoma" w:hAnsi="Tahoma" w:cs="Tahoma"/>
          <w:lang w:val="es-PE"/>
        </w:rPr>
      </w:pPr>
      <w:r w:rsidRPr="00215750">
        <w:rPr>
          <w:rFonts w:ascii="Tahoma" w:hAnsi="Tahoma" w:cs="Tahoma"/>
          <w:lang w:val="es-PE"/>
        </w:rPr>
        <w:t xml:space="preserve">Este conjunto de archivos te proporciona una implementación funcional del sistema de </w:t>
      </w:r>
      <w:proofErr w:type="spellStart"/>
      <w:r w:rsidRPr="00215750">
        <w:rPr>
          <w:rFonts w:ascii="Tahoma" w:hAnsi="Tahoma" w:cs="Tahoma"/>
          <w:lang w:val="es-PE"/>
        </w:rPr>
        <w:t>logging</w:t>
      </w:r>
      <w:proofErr w:type="spellEnd"/>
      <w:r w:rsidRPr="00215750">
        <w:rPr>
          <w:rFonts w:ascii="Tahoma" w:hAnsi="Tahoma" w:cs="Tahoma"/>
          <w:lang w:val="es-PE"/>
        </w:rPr>
        <w:t xml:space="preserve"> descrito en tu especificación. Si quieres hacer pruebas en diferentes entornos (como Linux o macOS), asegúrate de ajustar la ruta del log (C:\\Logs) a una ruta válida en esos sistemas (por ejemplo, /</w:t>
      </w:r>
      <w:proofErr w:type="spellStart"/>
      <w:r w:rsidRPr="00215750">
        <w:rPr>
          <w:rFonts w:ascii="Tahoma" w:hAnsi="Tahoma" w:cs="Tahoma"/>
          <w:lang w:val="es-PE"/>
        </w:rPr>
        <w:t>var</w:t>
      </w:r>
      <w:proofErr w:type="spellEnd"/>
      <w:r w:rsidRPr="00215750">
        <w:rPr>
          <w:rFonts w:ascii="Tahoma" w:hAnsi="Tahoma" w:cs="Tahoma"/>
          <w:lang w:val="es-PE"/>
        </w:rPr>
        <w:t>/log/</w:t>
      </w:r>
      <w:proofErr w:type="spellStart"/>
      <w:r w:rsidRPr="00215750">
        <w:rPr>
          <w:rFonts w:ascii="Tahoma" w:hAnsi="Tahoma" w:cs="Tahoma"/>
          <w:lang w:val="es-PE"/>
        </w:rPr>
        <w:t>YourApp</w:t>
      </w:r>
      <w:proofErr w:type="spellEnd"/>
      <w:r w:rsidRPr="00215750">
        <w:rPr>
          <w:rFonts w:ascii="Tahoma" w:hAnsi="Tahoma" w:cs="Tahoma"/>
          <w:lang w:val="es-PE"/>
        </w:rPr>
        <w:t>).</w:t>
      </w:r>
    </w:p>
    <w:p w:rsidR="00215750" w:rsidRPr="00215750" w:rsidRDefault="00215750">
      <w:pPr>
        <w:rPr>
          <w:lang w:val="es-PE"/>
        </w:rPr>
      </w:pPr>
    </w:p>
    <w:sectPr w:rsidR="00215750" w:rsidRPr="00215750" w:rsidSect="007A4A7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1353" w:rsidRDefault="00371353" w:rsidP="007A4A70">
      <w:pPr>
        <w:spacing w:after="0" w:line="240" w:lineRule="auto"/>
      </w:pPr>
      <w:r>
        <w:separator/>
      </w:r>
    </w:p>
  </w:endnote>
  <w:endnote w:type="continuationSeparator" w:id="0">
    <w:p w:rsidR="00371353" w:rsidRDefault="00371353" w:rsidP="007A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A4A70" w:rsidRDefault="007A4A70" w:rsidP="007A4A70">
    <w:pPr>
      <w:pStyle w:val="Piedepgina"/>
      <w:jc w:val="right"/>
    </w:pPr>
    <w:r w:rsidRPr="00DD28D1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Página </w:t>
    </w:r>
    <w:proofErr w:type="spellStart"/>
    <w:r w:rsidRPr="00DD28D1">
      <w:rPr>
        <w:rFonts w:asciiTheme="majorHAnsi" w:eastAsiaTheme="majorEastAsia" w:hAnsiTheme="majorHAnsi" w:cstheme="majorBidi"/>
        <w:sz w:val="20"/>
        <w:szCs w:val="20"/>
        <w:lang w:val="es-ES"/>
      </w:rPr>
      <w:t>N°</w:t>
    </w:r>
    <w:proofErr w:type="spellEnd"/>
    <w:r w:rsidRPr="00DD28D1">
      <w:rPr>
        <w:rFonts w:asciiTheme="majorHAnsi" w:eastAsiaTheme="majorEastAsia" w:hAnsiTheme="majorHAnsi" w:cstheme="majorBidi"/>
        <w:sz w:val="20"/>
        <w:szCs w:val="20"/>
        <w:lang w:val="es-ES"/>
      </w:rPr>
      <w:t xml:space="preserve"> </w:t>
    </w:r>
    <w:r w:rsidRPr="00DD28D1">
      <w:rPr>
        <w:sz w:val="20"/>
        <w:szCs w:val="20"/>
      </w:rPr>
      <w:fldChar w:fldCharType="begin"/>
    </w:r>
    <w:r w:rsidRPr="00DD28D1">
      <w:rPr>
        <w:sz w:val="20"/>
        <w:szCs w:val="20"/>
      </w:rPr>
      <w:instrText>PAGE    \* MERGEFORMAT</w:instrText>
    </w:r>
    <w:r w:rsidRPr="00DD28D1">
      <w:rPr>
        <w:sz w:val="20"/>
        <w:szCs w:val="20"/>
      </w:rPr>
      <w:fldChar w:fldCharType="separate"/>
    </w:r>
    <w:r>
      <w:rPr>
        <w:sz w:val="20"/>
        <w:szCs w:val="20"/>
      </w:rPr>
      <w:t>3</w:t>
    </w:r>
    <w:r w:rsidRPr="00DD28D1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1353" w:rsidRDefault="00371353" w:rsidP="007A4A70">
      <w:pPr>
        <w:spacing w:after="0" w:line="240" w:lineRule="auto"/>
      </w:pPr>
      <w:r>
        <w:separator/>
      </w:r>
    </w:p>
  </w:footnote>
  <w:footnote w:type="continuationSeparator" w:id="0">
    <w:p w:rsidR="00371353" w:rsidRDefault="00371353" w:rsidP="007A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A4A70" w:rsidRPr="0047620E" w:rsidRDefault="007A4A70" w:rsidP="007A4A70">
    <w:pPr>
      <w:pStyle w:val="Encabezado"/>
      <w:jc w:val="right"/>
      <w:rPr>
        <w:rFonts w:ascii="Tahoma" w:hAnsi="Tahoma" w:cs="Tahoma"/>
        <w:sz w:val="20"/>
        <w:szCs w:val="20"/>
      </w:rPr>
    </w:pPr>
    <w:r w:rsidRPr="00DD28D1">
      <w:rPr>
        <w:rFonts w:ascii="Tahoma" w:hAnsi="Tahoma" w:cs="Tahoma"/>
        <w:b/>
        <w:bCs/>
        <w:sz w:val="20"/>
        <w:szCs w:val="20"/>
        <w:lang w:val="es-PE"/>
      </w:rPr>
      <w:t xml:space="preserve">Especificación </w:t>
    </w:r>
    <w:r>
      <w:rPr>
        <w:rFonts w:ascii="Tahoma" w:hAnsi="Tahoma" w:cs="Tahoma"/>
        <w:b/>
        <w:bCs/>
        <w:sz w:val="20"/>
        <w:szCs w:val="20"/>
        <w:lang w:val="es-PE"/>
      </w:rPr>
      <w:t>Funcional</w:t>
    </w:r>
    <w:r w:rsidRPr="0017322B">
      <w:rPr>
        <w:rFonts w:ascii="Tahoma" w:hAnsi="Tahoma" w:cs="Tahoma"/>
        <w:sz w:val="20"/>
        <w:szCs w:val="20"/>
        <w:lang w:val="es-PE"/>
      </w:rPr>
      <w:tab/>
    </w:r>
    <w:r w:rsidR="0047620E">
      <w:rPr>
        <w:rFonts w:ascii="Tahoma" w:hAnsi="Tahoma" w:cs="Tahoma"/>
        <w:sz w:val="20"/>
        <w:szCs w:val="20"/>
        <w:lang w:val="es-PE"/>
      </w:rPr>
      <w:t>Versión</w:t>
    </w:r>
    <w:r w:rsidR="0047620E">
      <w:rPr>
        <w:rFonts w:ascii="Tahoma" w:hAnsi="Tahoma" w:cs="Tahoma"/>
        <w:sz w:val="20"/>
        <w:szCs w:val="20"/>
      </w:rPr>
      <w:t>: 1.0.0</w:t>
    </w:r>
  </w:p>
  <w:p w:rsidR="007A4A70" w:rsidRDefault="007A4A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21B14"/>
    <w:multiLevelType w:val="multilevel"/>
    <w:tmpl w:val="F010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631456">
    <w:abstractNumId w:val="8"/>
  </w:num>
  <w:num w:numId="2" w16cid:durableId="820077582">
    <w:abstractNumId w:val="6"/>
  </w:num>
  <w:num w:numId="3" w16cid:durableId="2065639803">
    <w:abstractNumId w:val="5"/>
  </w:num>
  <w:num w:numId="4" w16cid:durableId="1682271345">
    <w:abstractNumId w:val="4"/>
  </w:num>
  <w:num w:numId="5" w16cid:durableId="792361729">
    <w:abstractNumId w:val="7"/>
  </w:num>
  <w:num w:numId="6" w16cid:durableId="103883649">
    <w:abstractNumId w:val="3"/>
  </w:num>
  <w:num w:numId="7" w16cid:durableId="2070418119">
    <w:abstractNumId w:val="2"/>
  </w:num>
  <w:num w:numId="8" w16cid:durableId="1029991163">
    <w:abstractNumId w:val="1"/>
  </w:num>
  <w:num w:numId="9" w16cid:durableId="613052098">
    <w:abstractNumId w:val="0"/>
  </w:num>
  <w:num w:numId="10" w16cid:durableId="20498404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70A"/>
    <w:rsid w:val="00034616"/>
    <w:rsid w:val="0006063C"/>
    <w:rsid w:val="000638E7"/>
    <w:rsid w:val="0015074B"/>
    <w:rsid w:val="00215750"/>
    <w:rsid w:val="0029639D"/>
    <w:rsid w:val="002F3714"/>
    <w:rsid w:val="00326F90"/>
    <w:rsid w:val="00371353"/>
    <w:rsid w:val="00463A9F"/>
    <w:rsid w:val="0047620E"/>
    <w:rsid w:val="006A1CBC"/>
    <w:rsid w:val="00705F51"/>
    <w:rsid w:val="007257F2"/>
    <w:rsid w:val="00734CB6"/>
    <w:rsid w:val="007A4A70"/>
    <w:rsid w:val="00AA1D8D"/>
    <w:rsid w:val="00AB4FF3"/>
    <w:rsid w:val="00B47730"/>
    <w:rsid w:val="00CB0664"/>
    <w:rsid w:val="00DF6BEE"/>
    <w:rsid w:val="00E93534"/>
    <w:rsid w:val="00FA0A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377F1AE"/>
  <w14:defaultImageDpi w14:val="300"/>
  <w15:docId w15:val="{7A6F33A9-5AFC-4A9F-BBF7-48D0ABAF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DF6B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6BEE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157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g-tns-c3394675114-47">
    <w:name w:val="ng-tns-c3394675114-47"/>
    <w:basedOn w:val="Fuentedeprrafopredeter"/>
    <w:rsid w:val="0021575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750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ljs-keyword">
    <w:name w:val="hljs-keyword"/>
    <w:basedOn w:val="Fuentedeprrafopredeter"/>
    <w:rsid w:val="00215750"/>
  </w:style>
  <w:style w:type="character" w:customStyle="1" w:styleId="hljs-title">
    <w:name w:val="hljs-title"/>
    <w:basedOn w:val="Fuentedeprrafopredeter"/>
    <w:rsid w:val="00215750"/>
  </w:style>
  <w:style w:type="character" w:customStyle="1" w:styleId="hljs-comment">
    <w:name w:val="hljs-comment"/>
    <w:basedOn w:val="Fuentedeprrafopredeter"/>
    <w:rsid w:val="00215750"/>
  </w:style>
  <w:style w:type="character" w:customStyle="1" w:styleId="hljs-doctag">
    <w:name w:val="hljs-doctag"/>
    <w:basedOn w:val="Fuentedeprrafopredeter"/>
    <w:rsid w:val="00215750"/>
  </w:style>
  <w:style w:type="character" w:customStyle="1" w:styleId="hljs-function">
    <w:name w:val="hljs-function"/>
    <w:basedOn w:val="Fuentedeprrafopredeter"/>
    <w:rsid w:val="00215750"/>
  </w:style>
  <w:style w:type="character" w:customStyle="1" w:styleId="hljs-params">
    <w:name w:val="hljs-params"/>
    <w:basedOn w:val="Fuentedeprrafopredeter"/>
    <w:rsid w:val="00215750"/>
  </w:style>
  <w:style w:type="character" w:customStyle="1" w:styleId="hljs-builtin">
    <w:name w:val="hljs-built_in"/>
    <w:basedOn w:val="Fuentedeprrafopredeter"/>
    <w:rsid w:val="00215750"/>
  </w:style>
  <w:style w:type="character" w:customStyle="1" w:styleId="ng-tns-c3394675114-48">
    <w:name w:val="ng-tns-c3394675114-48"/>
    <w:basedOn w:val="Fuentedeprrafopredeter"/>
    <w:rsid w:val="00215750"/>
  </w:style>
  <w:style w:type="character" w:customStyle="1" w:styleId="hljs-string">
    <w:name w:val="hljs-string"/>
    <w:basedOn w:val="Fuentedeprrafopredeter"/>
    <w:rsid w:val="00215750"/>
  </w:style>
  <w:style w:type="character" w:customStyle="1" w:styleId="hljs-subst">
    <w:name w:val="hljs-subst"/>
    <w:basedOn w:val="Fuentedeprrafopredeter"/>
    <w:rsid w:val="00215750"/>
  </w:style>
  <w:style w:type="character" w:customStyle="1" w:styleId="hljs-literal">
    <w:name w:val="hljs-literal"/>
    <w:basedOn w:val="Fuentedeprrafopredeter"/>
    <w:rsid w:val="00215750"/>
  </w:style>
  <w:style w:type="character" w:customStyle="1" w:styleId="ng-tns-c3394675114-49">
    <w:name w:val="ng-tns-c3394675114-49"/>
    <w:basedOn w:val="Fuentedeprrafopredeter"/>
    <w:rsid w:val="00215750"/>
  </w:style>
  <w:style w:type="character" w:customStyle="1" w:styleId="ng-tns-c3394675114-50">
    <w:name w:val="ng-tns-c3394675114-50"/>
    <w:basedOn w:val="Fuentedeprrafopredeter"/>
    <w:rsid w:val="00215750"/>
  </w:style>
  <w:style w:type="character" w:customStyle="1" w:styleId="ng-tns-c3394675114-51">
    <w:name w:val="ng-tns-c3394675114-51"/>
    <w:basedOn w:val="Fuentedeprrafopredeter"/>
    <w:rsid w:val="00215750"/>
  </w:style>
  <w:style w:type="character" w:customStyle="1" w:styleId="hljs-number">
    <w:name w:val="hljs-number"/>
    <w:basedOn w:val="Fuentedeprrafopredeter"/>
    <w:rsid w:val="00215750"/>
  </w:style>
  <w:style w:type="paragraph" w:styleId="TDC2">
    <w:name w:val="toc 2"/>
    <w:basedOn w:val="Normal"/>
    <w:next w:val="Normal"/>
    <w:autoRedefine/>
    <w:uiPriority w:val="39"/>
    <w:unhideWhenUsed/>
    <w:rsid w:val="00FA0A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2825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Luis Torres Agapito</cp:lastModifiedBy>
  <cp:revision>8</cp:revision>
  <dcterms:created xsi:type="dcterms:W3CDTF">2025-07-17T13:40:00Z</dcterms:created>
  <dcterms:modified xsi:type="dcterms:W3CDTF">2025-07-23T12:55:00Z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c5b84e35-eb7d-4e22-b1e8-50bcbfc4c52d</vt:lpwstr>
  </property>
</Properties>
</file>